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E7963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 bài tập trang 86:</w:t>
      </w:r>
    </w:p>
    <w:p w14:paraId="662A271D">
      <w:pPr>
        <w:rPr>
          <w:rFonts w:hint="default"/>
          <w:lang w:val="vi-VN"/>
        </w:rPr>
      </w:pPr>
      <w:r>
        <w:drawing>
          <wp:inline distT="0" distB="0" distL="114300" distR="114300">
            <wp:extent cx="5270500" cy="313563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367D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2062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546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2024-08-10T08:03:00Z</dcterms:created>
  <dc:creator>Phong Hoài</dc:creator>
  <cp:lastModifiedBy>Phong Hoài</cp:lastModifiedBy>
  <dcterms:modified xsi:type="dcterms:W3CDTF">2024-08-10T08:06:28Z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60040ECA4C4F4D8780E37AA69136F61B_11</vt:lpwstr>
  </property>
</Properties>
</file>