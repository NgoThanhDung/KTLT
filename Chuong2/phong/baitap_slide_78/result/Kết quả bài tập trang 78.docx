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6957BA">
      <w:pPr>
        <w:rPr>
          <w:rFonts w:hint="default"/>
          <w:lang w:val="vi-VN"/>
        </w:rPr>
      </w:pPr>
      <w:r>
        <w:rPr>
          <w:rFonts w:hint="default"/>
          <w:lang w:val="vi-VN"/>
        </w:rPr>
        <w:t>Kết quả bài tập trang 78:</w:t>
      </w:r>
    </w:p>
    <w:p w14:paraId="6AEF0765">
      <w:pPr>
        <w:rPr>
          <w:rFonts w:hint="default"/>
          <w:lang w:val="vi-VN"/>
        </w:rPr>
      </w:pPr>
      <w:r>
        <w:drawing>
          <wp:inline distT="0" distB="0" distL="114300" distR="114300">
            <wp:extent cx="5270500" cy="4362450"/>
            <wp:effectExtent l="0" t="0" r="25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8645D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7142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D373A8"/>
    <w:rsid w:val="4477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Times New Roman" w:hAnsi="Times New Roman" w:eastAsia="Times New Roman" w:cstheme="minorBidi"/>
      <w:kern w:val="2"/>
      <w:sz w:val="26"/>
      <w:szCs w:val="24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2024-08-10T07:59:00Z</dcterms:created>
  <dc:creator>Phong Hoài</dc:creator>
  <cp:lastModifiedBy>Phong Hoài</cp:lastModifiedBy>
  <dcterms:modified xsi:type="dcterms:W3CDTF">2024-08-10T08:03:35Z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6F5B00487D43470CBA0362774CC0F203_11</vt:lpwstr>
  </property>
</Properties>
</file>