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96831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Bài tập trang 69:</w:t>
      </w:r>
    </w:p>
    <w:p w14:paraId="0C560FBD">
      <w:pPr>
        <w:rPr>
          <w:rFonts w:hint="default"/>
        </w:rPr>
      </w:pPr>
      <w:r>
        <w:rPr>
          <w:rFonts w:hint="default"/>
        </w:rPr>
        <w:t>Bài 1: Cho một mảng các phân số gồm n phần tử (n≤50), sau đó thực hiện các chức năng:</w:t>
      </w:r>
    </w:p>
    <w:p w14:paraId="3DB04C75">
      <w:pPr>
        <w:rPr>
          <w:rFonts w:hint="default"/>
        </w:rPr>
      </w:pPr>
      <w:r>
        <w:rPr>
          <w:rFonts w:hint="default"/>
        </w:rPr>
        <w:t>Viết hàm nhập danh sách các phân số.</w:t>
      </w:r>
    </w:p>
    <w:p w14:paraId="7882980F">
      <w:pPr>
        <w:rPr>
          <w:rFonts w:hint="default"/>
        </w:rPr>
      </w:pPr>
      <w:r>
        <w:rPr>
          <w:rFonts w:hint="default"/>
        </w:rPr>
        <w:t>Viết hàm xuất danh sách các phân số.</w:t>
      </w:r>
    </w:p>
    <w:p w14:paraId="6B77BAD7">
      <w:pPr>
        <w:rPr>
          <w:rFonts w:hint="default"/>
        </w:rPr>
      </w:pPr>
      <w:r>
        <w:rPr>
          <w:rFonts w:hint="default"/>
        </w:rPr>
        <w:t>Tìm phân số có giá trị lớn/nhỏ nhất</w:t>
      </w:r>
    </w:p>
    <w:p w14:paraId="0B9FD042">
      <w:pPr>
        <w:rPr>
          <w:rFonts w:hint="default"/>
        </w:rPr>
      </w:pPr>
      <w:r>
        <w:rPr>
          <w:rFonts w:hint="default"/>
        </w:rPr>
        <w:t>Tính tổng và tích các phân số.</w:t>
      </w:r>
    </w:p>
    <w:p w14:paraId="771A736E">
      <w:pPr>
        <w:rPr>
          <w:rFonts w:hint="default"/>
        </w:rPr>
      </w:pPr>
      <w:r>
        <w:rPr>
          <w:rFonts w:hint="default"/>
        </w:rPr>
        <w:t>Xuất ra nghịch đảo giá trị các phân số trong mảng.</w:t>
      </w:r>
    </w:p>
    <w:p w14:paraId="075DB643">
      <w:pPr>
        <w:rPr>
          <w:rFonts w:hint="default"/>
        </w:rPr>
      </w:pPr>
      <w:r>
        <w:rPr>
          <w:rFonts w:hint="default"/>
        </w:rPr>
        <w:t>Sắp xếp mảng tăng/giảm dần theo các giải thuật đã học.</w:t>
      </w:r>
    </w:p>
    <w:p w14:paraId="0AB6A185">
      <w:pPr>
        <w:rPr>
          <w:rFonts w:hint="default"/>
          <w:lang w:val="vi-VN"/>
        </w:rPr>
      </w:pPr>
      <w:r>
        <w:rPr>
          <w:rFonts w:hint="default"/>
          <w:lang w:val="vi-VN"/>
        </w:rPr>
        <w:t>Code:</w:t>
      </w:r>
    </w:p>
    <w:p w14:paraId="58E285BB">
      <w:r>
        <w:drawing>
          <wp:inline distT="0" distB="0" distL="114300" distR="114300">
            <wp:extent cx="5921375" cy="5128895"/>
            <wp:effectExtent l="0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61C0">
      <w:r>
        <w:drawing>
          <wp:inline distT="0" distB="0" distL="114300" distR="114300">
            <wp:extent cx="4198620" cy="48158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BF064">
      <w:r>
        <w:drawing>
          <wp:inline distT="0" distB="0" distL="114300" distR="114300">
            <wp:extent cx="4198620" cy="481584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56A17">
      <w:r>
        <w:drawing>
          <wp:inline distT="0" distB="0" distL="114300" distR="114300">
            <wp:extent cx="5270500" cy="443293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B98D">
      <w:r>
        <w:drawing>
          <wp:inline distT="0" distB="0" distL="114300" distR="114300">
            <wp:extent cx="5269865" cy="4348480"/>
            <wp:effectExtent l="0" t="0" r="317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AFCD">
      <w:r>
        <w:drawing>
          <wp:inline distT="0" distB="0" distL="114300" distR="114300">
            <wp:extent cx="5196840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B1BF">
      <w:r>
        <w:drawing>
          <wp:inline distT="0" distB="0" distL="114300" distR="114300">
            <wp:extent cx="4160520" cy="486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9716">
      <w:r>
        <w:drawing>
          <wp:inline distT="0" distB="0" distL="114300" distR="114300">
            <wp:extent cx="5266690" cy="2962910"/>
            <wp:effectExtent l="0" t="0" r="6350" b="889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FEDD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en-US"/>
        </w:rPr>
        <w:t>B</w:t>
      </w:r>
      <w:r>
        <w:rPr>
          <w:rFonts w:hint="default"/>
          <w:b/>
          <w:bCs/>
          <w:lang w:val="vi-VN"/>
        </w:rPr>
        <w:t>ài tập trang 71:</w:t>
      </w:r>
    </w:p>
    <w:p w14:paraId="181D98D9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Bài 3: Cho một danh sách sinh viên gồm n sinh viên, với n được nhập bất kỳ. Thông tin một sinh viên: Mã số sinh viên, Họ tên sinh viên, Điểm các môn: Nhập môn lập trình, Môn toán A1, Môn toán A2, Môn Vật lý kỹ thuật, Môn anh văn, Điểm trung bình tích lũy. Thông tin môn học bao gồm: Mã môn, Tên môn, Số tín chỉ, Điểm. Thực hiện các yêu cầu sau:</w:t>
      </w:r>
    </w:p>
    <w:p w14:paraId="10C48839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a) Hãy thiết kế và xây dựng các cấu trúc (struct) phù hợp cho bài toán.</w:t>
      </w:r>
    </w:p>
    <w:p w14:paraId="558AA27A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b) Xây dựng một chương trình hoàn chỉnh cho một lớp học đảm bảo các thao tác sau:</w:t>
      </w:r>
    </w:p>
    <w:p w14:paraId="5EE510E7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Hàm nhập/xuất danh sách sinh viên</w:t>
      </w:r>
    </w:p>
    <w:p w14:paraId="669E27C9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Tìm một sinh viên thông qua mã số sinh viên.</w:t>
      </w:r>
    </w:p>
    <w:p w14:paraId="113E5037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Tìm sinh viên có điểm trung bình cao nhất.</w:t>
      </w:r>
    </w:p>
    <w:p w14:paraId="18B495FB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Thêm, xóa một sinh viên ra khỏi danh sách.</w:t>
      </w:r>
    </w:p>
    <w:p w14:paraId="4DBD448C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Sắp xếp danh sách sinh viên tăng/giảm theo điểm trung bình.</w:t>
      </w:r>
    </w:p>
    <w:p w14:paraId="6483B13F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Xếp loại học tập của sinh viên theo kết quả học tập.</w:t>
      </w:r>
    </w:p>
    <w:p w14:paraId="1EB55A93">
      <w:pPr>
        <w:rPr>
          <w:rFonts w:hint="default"/>
          <w:b w:val="0"/>
          <w:bCs w:val="0"/>
          <w:lang w:val="vi-VN"/>
        </w:rPr>
      </w:pPr>
      <w:r>
        <w:rPr>
          <w:rFonts w:hint="default"/>
          <w:b w:val="0"/>
          <w:bCs w:val="0"/>
          <w:lang w:val="vi-VN"/>
        </w:rPr>
        <w:t>Thống kê số môn đậu rớt của sinh viên.</w:t>
      </w:r>
    </w:p>
    <w:p w14:paraId="235B16BD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Code:</w:t>
      </w:r>
    </w:p>
    <w:p w14:paraId="38B0DA1F">
      <w:r>
        <w:drawing>
          <wp:inline distT="0" distB="0" distL="114300" distR="114300">
            <wp:extent cx="5271135" cy="4773295"/>
            <wp:effectExtent l="0" t="0" r="190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21C7">
      <w:r>
        <w:drawing>
          <wp:inline distT="0" distB="0" distL="114300" distR="114300">
            <wp:extent cx="4914900" cy="50063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1F39C">
      <w:r>
        <w:drawing>
          <wp:inline distT="0" distB="0" distL="114300" distR="114300">
            <wp:extent cx="4815840" cy="473202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F951">
      <w:r>
        <w:drawing>
          <wp:inline distT="0" distB="0" distL="114300" distR="114300">
            <wp:extent cx="4770120" cy="599694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A72E">
      <w:r>
        <w:drawing>
          <wp:inline distT="0" distB="0" distL="114300" distR="114300">
            <wp:extent cx="4686300" cy="4869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24A3">
      <w:r>
        <w:drawing>
          <wp:inline distT="0" distB="0" distL="114300" distR="114300">
            <wp:extent cx="5272405" cy="2064385"/>
            <wp:effectExtent l="0" t="0" r="63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43B8">
      <w:r>
        <w:drawing>
          <wp:inline distT="0" distB="0" distL="114300" distR="114300">
            <wp:extent cx="5266690" cy="2962910"/>
            <wp:effectExtent l="0" t="0" r="6350" b="889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396505">
      <w:pPr>
        <w:rPr>
          <w:rFonts w:hint="default"/>
          <w:lang w:val="vi-VN"/>
        </w:rPr>
      </w:pPr>
    </w:p>
    <w:p w14:paraId="65928D7F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47AD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2D847AD5"/>
    <w:rsid w:val="7560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2024-08-10T07:36:00Z</dcterms:created>
  <dc:creator>PHONG</dc:creator>
  <cp:lastModifiedBy>Phong Hoài</cp:lastModifiedBy>
  <dcterms:modified xsi:type="dcterms:W3CDTF">2024-08-10T13:32:55Z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FB2C6246184C4CA98C7B2A330BC8E38A_11</vt:lpwstr>
  </property>
</Properties>
</file>