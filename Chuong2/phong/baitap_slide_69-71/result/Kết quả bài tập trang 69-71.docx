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3C20E1">
      <w:pPr>
        <w:rPr>
          <w:rFonts w:hint="default"/>
          <w:lang w:val="vi-VN"/>
        </w:rPr>
      </w:pPr>
      <w:r>
        <w:rPr>
          <w:rFonts w:hint="default"/>
          <w:lang w:val="vi-VN"/>
        </w:rPr>
        <w:t>Kết quả bài tập trang 69:</w:t>
      </w:r>
    </w:p>
    <w:p w14:paraId="7411A0C2">
      <w:r>
        <w:drawing>
          <wp:inline distT="0" distB="0" distL="114300" distR="114300">
            <wp:extent cx="5269865" cy="293624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223D">
      <w:pPr>
        <w:rPr>
          <w:rFonts w:hint="default"/>
          <w:lang w:val="vi-VN"/>
        </w:rPr>
      </w:pPr>
      <w:r>
        <w:rPr>
          <w:rFonts w:hint="default"/>
          <w:lang w:val="vi-VN"/>
        </w:rPr>
        <w:t>Kết quả bài tập trang 71:</w:t>
      </w:r>
    </w:p>
    <w:p w14:paraId="2001F9E0">
      <w:pPr>
        <w:rPr>
          <w:rFonts w:hint="default"/>
          <w:lang w:val="vi-VN"/>
        </w:rPr>
      </w:pPr>
      <w:r>
        <w:drawing>
          <wp:inline distT="0" distB="0" distL="114300" distR="114300">
            <wp:extent cx="5036820" cy="480822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5344A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F3D1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3F3D1B"/>
    <w:rsid w:val="20D3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2024-08-10T07:56:00Z</dcterms:created>
  <dc:creator>Phong Hoài</dc:creator>
  <cp:lastModifiedBy>Phong Hoài</cp:lastModifiedBy>
  <dcterms:modified xsi:type="dcterms:W3CDTF">2024-08-10T07:59:35Z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A850C0170C374BBB8A0D0B22CB9513AF_11</vt:lpwstr>
  </property>
</Properties>
</file>