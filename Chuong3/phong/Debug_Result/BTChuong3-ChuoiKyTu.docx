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7A184D">
      <w:pPr>
        <w:numPr>
          <w:ilvl w:val="0"/>
          <w:numId w:val="0"/>
        </w:numPr>
        <w:jc w:val="center"/>
        <w:rPr>
          <w:rFonts w:hint="default" w:asciiTheme="majorEastAsia" w:hAnsiTheme="majorEastAsia" w:cstheme="majorEastAsia"/>
          <w:b w:val="0"/>
          <w:bCs w:val="0"/>
          <w:sz w:val="40"/>
          <w:szCs w:val="40"/>
          <w:lang w:val="vi-VN"/>
        </w:rPr>
      </w:pPr>
      <w:r>
        <w:rPr>
          <w:rFonts w:hint="default" w:asciiTheme="majorEastAsia" w:hAnsiTheme="majorEastAsia" w:cstheme="majorEastAsia"/>
          <w:b w:val="0"/>
          <w:bCs w:val="0"/>
          <w:sz w:val="40"/>
          <w:szCs w:val="40"/>
          <w:lang w:val="vi-VN"/>
        </w:rPr>
        <w:t>BÀI TẬP CHƯƠNG 3 CHUỖI KÝ TỰ</w:t>
      </w:r>
    </w:p>
    <w:p w14:paraId="2C10B7C8">
      <w:pPr>
        <w:numPr>
          <w:ilvl w:val="0"/>
          <w:numId w:val="0"/>
        </w:numPr>
        <w:wordWrap/>
        <w:jc w:val="both"/>
        <w:rPr>
          <w:rFonts w:hint="default"/>
          <w:i/>
          <w:iCs/>
          <w:lang w:val="vi-VN"/>
        </w:rPr>
      </w:pPr>
      <w:bookmarkStart w:id="0" w:name="_GoBack"/>
      <w:bookmarkEnd w:id="0"/>
      <w:r>
        <w:rPr>
          <w:rFonts w:hint="default"/>
          <w:i/>
          <w:iCs/>
          <w:lang w:val="vi-VN"/>
        </w:rPr>
        <w:t>Note*: Em đã làm các bài từ bai1- bai10 bao gồm source code và kết quả em đã tổng hợp và viết vào file word để trình bài em đảm bảo tất cả các bài đều do chính em làm và em cũng có gửi cho thầy các file code và đảm bảo nó chạy được và hoàn chỉnh theo yêu cầu đặt ra.</w:t>
      </w:r>
    </w:p>
    <w:p w14:paraId="6A1A3E8C">
      <w:pPr>
        <w:numPr>
          <w:ilvl w:val="0"/>
          <w:numId w:val="11"/>
        </w:numPr>
        <w:rPr>
          <w:rFonts w:hint="default"/>
        </w:rPr>
      </w:pPr>
      <w:r>
        <w:rPr>
          <w:rFonts w:hint="default"/>
        </w:rPr>
        <w:t>Cho biết kết quả của đọan chương trình sau:</w:t>
      </w:r>
    </w:p>
    <w:p w14:paraId="54E4B28F">
      <w:r>
        <w:drawing>
          <wp:inline distT="0" distB="0" distL="114300" distR="114300">
            <wp:extent cx="5272405" cy="232473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2405" cy="2324735"/>
                    </a:xfrm>
                    <a:prstGeom prst="rect">
                      <a:avLst/>
                    </a:prstGeom>
                    <a:noFill/>
                    <a:ln>
                      <a:noFill/>
                    </a:ln>
                  </pic:spPr>
                </pic:pic>
              </a:graphicData>
            </a:graphic>
          </wp:inline>
        </w:drawing>
      </w:r>
    </w:p>
    <w:p w14:paraId="4021F139">
      <w:pPr>
        <w:rPr>
          <w:rFonts w:hint="default"/>
          <w:lang w:val="vi-VN"/>
        </w:rPr>
      </w:pPr>
      <w:r>
        <w:rPr>
          <w:rFonts w:hint="default"/>
          <w:lang w:val="vi-VN"/>
        </w:rPr>
        <w:t>Kết quả:</w:t>
      </w:r>
    </w:p>
    <w:p w14:paraId="320345DF">
      <w:pPr>
        <w:rPr>
          <w:rFonts w:hint="default"/>
          <w:lang w:val="vi-VN"/>
        </w:rPr>
      </w:pPr>
      <w:r>
        <w:drawing>
          <wp:inline distT="0" distB="0" distL="114300" distR="114300">
            <wp:extent cx="4297680" cy="1097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297680" cy="1097280"/>
                    </a:xfrm>
                    <a:prstGeom prst="rect">
                      <a:avLst/>
                    </a:prstGeom>
                    <a:noFill/>
                    <a:ln>
                      <a:noFill/>
                    </a:ln>
                  </pic:spPr>
                </pic:pic>
              </a:graphicData>
            </a:graphic>
          </wp:inline>
        </w:drawing>
      </w:r>
    </w:p>
    <w:p w14:paraId="004B0A85"/>
    <w:p w14:paraId="2B2C37C6">
      <w:pPr>
        <w:numPr>
          <w:ilvl w:val="0"/>
          <w:numId w:val="11"/>
        </w:numPr>
        <w:ind w:left="0" w:leftChars="0" w:firstLine="0" w:firstLineChars="0"/>
        <w:rPr>
          <w:rFonts w:hint="default"/>
        </w:rPr>
      </w:pPr>
      <w:r>
        <w:rPr>
          <w:rFonts w:hint="default"/>
        </w:rPr>
        <w:t>Viết hàm đếm có bao nhiêu khoảng trắng trong chuỗi.</w:t>
      </w:r>
    </w:p>
    <w:p w14:paraId="30973FDA">
      <w:pPr>
        <w:numPr>
          <w:ilvl w:val="0"/>
          <w:numId w:val="0"/>
        </w:numPr>
        <w:ind w:leftChars="0"/>
        <w:rPr>
          <w:rFonts w:hint="default"/>
          <w:lang w:val="vi-VN"/>
        </w:rPr>
      </w:pPr>
      <w:r>
        <w:rPr>
          <w:rFonts w:hint="default"/>
          <w:lang w:val="vi-VN"/>
        </w:rPr>
        <w:t>Code Bai2:</w:t>
      </w:r>
    </w:p>
    <w:p w14:paraId="54E95973">
      <w:pPr>
        <w:numPr>
          <w:ilvl w:val="0"/>
          <w:numId w:val="0"/>
        </w:numPr>
        <w:ind w:leftChars="0"/>
        <w:rPr>
          <w:rFonts w:hint="default"/>
        </w:rPr>
      </w:pPr>
      <w:r>
        <w:rPr>
          <w:rFonts w:hint="default"/>
        </w:rPr>
        <w:t>#include &lt;stdio.h&gt;</w:t>
      </w:r>
    </w:p>
    <w:p w14:paraId="6FD1E9FF">
      <w:pPr>
        <w:numPr>
          <w:ilvl w:val="0"/>
          <w:numId w:val="0"/>
        </w:numPr>
        <w:ind w:leftChars="0"/>
        <w:rPr>
          <w:rFonts w:hint="default"/>
        </w:rPr>
      </w:pPr>
      <w:r>
        <w:rPr>
          <w:rFonts w:hint="default"/>
        </w:rPr>
        <w:t>#include &lt;string.h&gt;</w:t>
      </w:r>
    </w:p>
    <w:p w14:paraId="5B8B726B">
      <w:pPr>
        <w:numPr>
          <w:ilvl w:val="0"/>
          <w:numId w:val="0"/>
        </w:numPr>
        <w:ind w:leftChars="0"/>
        <w:rPr>
          <w:rFonts w:hint="default"/>
        </w:rPr>
      </w:pPr>
    </w:p>
    <w:p w14:paraId="1E39DF8C">
      <w:pPr>
        <w:numPr>
          <w:ilvl w:val="0"/>
          <w:numId w:val="0"/>
        </w:numPr>
        <w:ind w:leftChars="0"/>
        <w:rPr>
          <w:rFonts w:hint="default"/>
        </w:rPr>
      </w:pPr>
      <w:r>
        <w:rPr>
          <w:rFonts w:hint="default"/>
        </w:rPr>
        <w:t>// Hàm đếm số lượng khoảng trắng trong chuỗi</w:t>
      </w:r>
    </w:p>
    <w:p w14:paraId="4E44449D">
      <w:pPr>
        <w:numPr>
          <w:ilvl w:val="0"/>
          <w:numId w:val="0"/>
        </w:numPr>
        <w:ind w:leftChars="0"/>
        <w:rPr>
          <w:rFonts w:hint="default"/>
        </w:rPr>
      </w:pPr>
      <w:r>
        <w:rPr>
          <w:rFonts w:hint="default"/>
        </w:rPr>
        <w:t>int countSpaces(const char *str) {</w:t>
      </w:r>
    </w:p>
    <w:p w14:paraId="01667D4C">
      <w:pPr>
        <w:numPr>
          <w:ilvl w:val="0"/>
          <w:numId w:val="0"/>
        </w:numPr>
        <w:ind w:leftChars="0"/>
        <w:rPr>
          <w:rFonts w:hint="default"/>
        </w:rPr>
      </w:pPr>
      <w:r>
        <w:rPr>
          <w:rFonts w:hint="default"/>
        </w:rPr>
        <w:t xml:space="preserve">    int count = 0;</w:t>
      </w:r>
    </w:p>
    <w:p w14:paraId="1B6394EB">
      <w:pPr>
        <w:numPr>
          <w:ilvl w:val="0"/>
          <w:numId w:val="0"/>
        </w:numPr>
        <w:ind w:leftChars="0"/>
        <w:rPr>
          <w:rFonts w:hint="default"/>
        </w:rPr>
      </w:pPr>
      <w:r>
        <w:rPr>
          <w:rFonts w:hint="default"/>
        </w:rPr>
        <w:t xml:space="preserve">    int length = strlen(str);</w:t>
      </w:r>
    </w:p>
    <w:p w14:paraId="394E9C16">
      <w:pPr>
        <w:numPr>
          <w:ilvl w:val="0"/>
          <w:numId w:val="0"/>
        </w:numPr>
        <w:ind w:leftChars="0"/>
        <w:rPr>
          <w:rFonts w:hint="default"/>
        </w:rPr>
      </w:pPr>
    </w:p>
    <w:p w14:paraId="2C418D9D">
      <w:pPr>
        <w:numPr>
          <w:ilvl w:val="0"/>
          <w:numId w:val="0"/>
        </w:numPr>
        <w:ind w:leftChars="0"/>
        <w:rPr>
          <w:rFonts w:hint="default"/>
        </w:rPr>
      </w:pPr>
      <w:r>
        <w:rPr>
          <w:rFonts w:hint="default"/>
        </w:rPr>
        <w:t xml:space="preserve">    // Duyệt qua từng ký tự trong chuỗi</w:t>
      </w:r>
    </w:p>
    <w:p w14:paraId="1EE6615A">
      <w:pPr>
        <w:numPr>
          <w:ilvl w:val="0"/>
          <w:numId w:val="0"/>
        </w:numPr>
        <w:ind w:leftChars="0"/>
        <w:rPr>
          <w:rFonts w:hint="default"/>
        </w:rPr>
      </w:pPr>
      <w:r>
        <w:rPr>
          <w:rFonts w:hint="default"/>
        </w:rPr>
        <w:t xml:space="preserve">    for (int i = 0; i &lt; length; i++) {</w:t>
      </w:r>
    </w:p>
    <w:p w14:paraId="3AB5C297">
      <w:pPr>
        <w:numPr>
          <w:ilvl w:val="0"/>
          <w:numId w:val="0"/>
        </w:numPr>
        <w:ind w:leftChars="0"/>
        <w:rPr>
          <w:rFonts w:hint="default"/>
        </w:rPr>
      </w:pPr>
      <w:r>
        <w:rPr>
          <w:rFonts w:hint="default"/>
        </w:rPr>
        <w:t xml:space="preserve">        // Kiểm tra nếu ký tự là khoảng trắng</w:t>
      </w:r>
    </w:p>
    <w:p w14:paraId="39916F89">
      <w:pPr>
        <w:numPr>
          <w:ilvl w:val="0"/>
          <w:numId w:val="0"/>
        </w:numPr>
        <w:ind w:leftChars="0"/>
        <w:rPr>
          <w:rFonts w:hint="default"/>
        </w:rPr>
      </w:pPr>
      <w:r>
        <w:rPr>
          <w:rFonts w:hint="default"/>
        </w:rPr>
        <w:t xml:space="preserve">        if (str[i] == ' ') {</w:t>
      </w:r>
    </w:p>
    <w:p w14:paraId="65257BAC">
      <w:pPr>
        <w:numPr>
          <w:ilvl w:val="0"/>
          <w:numId w:val="0"/>
        </w:numPr>
        <w:ind w:leftChars="0"/>
        <w:rPr>
          <w:rFonts w:hint="default"/>
        </w:rPr>
      </w:pPr>
      <w:r>
        <w:rPr>
          <w:rFonts w:hint="default"/>
        </w:rPr>
        <w:t xml:space="preserve">            count++;</w:t>
      </w:r>
    </w:p>
    <w:p w14:paraId="7502D620">
      <w:pPr>
        <w:numPr>
          <w:ilvl w:val="0"/>
          <w:numId w:val="0"/>
        </w:numPr>
        <w:ind w:leftChars="0"/>
        <w:rPr>
          <w:rFonts w:hint="default"/>
        </w:rPr>
      </w:pPr>
      <w:r>
        <w:rPr>
          <w:rFonts w:hint="default"/>
        </w:rPr>
        <w:t xml:space="preserve">        }</w:t>
      </w:r>
    </w:p>
    <w:p w14:paraId="45258681">
      <w:pPr>
        <w:numPr>
          <w:ilvl w:val="0"/>
          <w:numId w:val="0"/>
        </w:numPr>
        <w:ind w:leftChars="0"/>
        <w:rPr>
          <w:rFonts w:hint="default"/>
        </w:rPr>
      </w:pPr>
      <w:r>
        <w:rPr>
          <w:rFonts w:hint="default"/>
        </w:rPr>
        <w:t xml:space="preserve">    }</w:t>
      </w:r>
    </w:p>
    <w:p w14:paraId="7777E4F3">
      <w:pPr>
        <w:numPr>
          <w:ilvl w:val="0"/>
          <w:numId w:val="0"/>
        </w:numPr>
        <w:ind w:leftChars="0"/>
        <w:rPr>
          <w:rFonts w:hint="default"/>
        </w:rPr>
      </w:pPr>
      <w:r>
        <w:rPr>
          <w:rFonts w:hint="default"/>
        </w:rPr>
        <w:t xml:space="preserve">    return count;</w:t>
      </w:r>
    </w:p>
    <w:p w14:paraId="58B0255C">
      <w:pPr>
        <w:numPr>
          <w:ilvl w:val="0"/>
          <w:numId w:val="0"/>
        </w:numPr>
        <w:ind w:leftChars="0"/>
        <w:rPr>
          <w:rFonts w:hint="default"/>
        </w:rPr>
      </w:pPr>
      <w:r>
        <w:rPr>
          <w:rFonts w:hint="default"/>
        </w:rPr>
        <w:t>}</w:t>
      </w:r>
    </w:p>
    <w:p w14:paraId="32A25237">
      <w:pPr>
        <w:numPr>
          <w:ilvl w:val="0"/>
          <w:numId w:val="0"/>
        </w:numPr>
        <w:ind w:leftChars="0"/>
        <w:rPr>
          <w:rFonts w:hint="default"/>
        </w:rPr>
      </w:pPr>
    </w:p>
    <w:p w14:paraId="1D4FF1B7">
      <w:pPr>
        <w:numPr>
          <w:ilvl w:val="0"/>
          <w:numId w:val="0"/>
        </w:numPr>
        <w:ind w:leftChars="0"/>
        <w:rPr>
          <w:rFonts w:hint="default"/>
        </w:rPr>
      </w:pPr>
      <w:r>
        <w:rPr>
          <w:rFonts w:hint="default"/>
        </w:rPr>
        <w:t>int main() {</w:t>
      </w:r>
    </w:p>
    <w:p w14:paraId="17C4A8B8">
      <w:pPr>
        <w:numPr>
          <w:ilvl w:val="0"/>
          <w:numId w:val="0"/>
        </w:numPr>
        <w:ind w:leftChars="0"/>
        <w:rPr>
          <w:rFonts w:hint="default"/>
        </w:rPr>
      </w:pPr>
      <w:r>
        <w:rPr>
          <w:rFonts w:hint="default"/>
        </w:rPr>
        <w:t xml:space="preserve">    // Khai báo chuỗi cần kiểm tra</w:t>
      </w:r>
    </w:p>
    <w:p w14:paraId="6251CBB2">
      <w:pPr>
        <w:numPr>
          <w:ilvl w:val="0"/>
          <w:numId w:val="0"/>
        </w:numPr>
        <w:ind w:leftChars="0"/>
        <w:rPr>
          <w:rFonts w:hint="default"/>
        </w:rPr>
      </w:pPr>
      <w:r>
        <w:rPr>
          <w:rFonts w:hint="default"/>
        </w:rPr>
        <w:t xml:space="preserve">    char input[] = "This is a test string with some spaces.";</w:t>
      </w:r>
    </w:p>
    <w:p w14:paraId="09D47DD8">
      <w:pPr>
        <w:numPr>
          <w:ilvl w:val="0"/>
          <w:numId w:val="0"/>
        </w:numPr>
        <w:ind w:leftChars="0"/>
        <w:rPr>
          <w:rFonts w:hint="default"/>
        </w:rPr>
      </w:pPr>
    </w:p>
    <w:p w14:paraId="33B266D4">
      <w:pPr>
        <w:numPr>
          <w:ilvl w:val="0"/>
          <w:numId w:val="0"/>
        </w:numPr>
        <w:ind w:leftChars="0"/>
        <w:rPr>
          <w:rFonts w:hint="default"/>
        </w:rPr>
      </w:pPr>
      <w:r>
        <w:rPr>
          <w:rFonts w:hint="default"/>
        </w:rPr>
        <w:t xml:space="preserve">    // Gọi hàm và in kết quả</w:t>
      </w:r>
    </w:p>
    <w:p w14:paraId="2F1CE91E">
      <w:pPr>
        <w:numPr>
          <w:ilvl w:val="0"/>
          <w:numId w:val="0"/>
        </w:numPr>
        <w:ind w:leftChars="0"/>
        <w:rPr>
          <w:rFonts w:hint="default"/>
        </w:rPr>
      </w:pPr>
      <w:r>
        <w:rPr>
          <w:rFonts w:hint="default"/>
        </w:rPr>
        <w:t xml:space="preserve">    int numberOfSpaces = countSpaces(input);</w:t>
      </w:r>
    </w:p>
    <w:p w14:paraId="24A53C5E">
      <w:pPr>
        <w:numPr>
          <w:ilvl w:val="0"/>
          <w:numId w:val="0"/>
        </w:numPr>
        <w:ind w:leftChars="0"/>
        <w:rPr>
          <w:rFonts w:hint="default"/>
        </w:rPr>
      </w:pPr>
      <w:r>
        <w:rPr>
          <w:rFonts w:hint="default"/>
        </w:rPr>
        <w:t xml:space="preserve">    printf("So luong khoang trang trong chuoi: %d\n", numberOfSpaces);</w:t>
      </w:r>
    </w:p>
    <w:p w14:paraId="3534A24E">
      <w:pPr>
        <w:numPr>
          <w:ilvl w:val="0"/>
          <w:numId w:val="0"/>
        </w:numPr>
        <w:ind w:leftChars="0"/>
        <w:rPr>
          <w:rFonts w:hint="default"/>
        </w:rPr>
      </w:pPr>
    </w:p>
    <w:p w14:paraId="7A00EF6F">
      <w:pPr>
        <w:numPr>
          <w:ilvl w:val="0"/>
          <w:numId w:val="0"/>
        </w:numPr>
        <w:ind w:leftChars="0"/>
        <w:rPr>
          <w:rFonts w:hint="default"/>
        </w:rPr>
      </w:pPr>
      <w:r>
        <w:rPr>
          <w:rFonts w:hint="default"/>
        </w:rPr>
        <w:t xml:space="preserve">    return 0;</w:t>
      </w:r>
    </w:p>
    <w:p w14:paraId="2DCE829C">
      <w:pPr>
        <w:numPr>
          <w:ilvl w:val="0"/>
          <w:numId w:val="0"/>
        </w:numPr>
        <w:ind w:leftChars="0"/>
        <w:rPr>
          <w:rFonts w:hint="default"/>
        </w:rPr>
      </w:pPr>
      <w:r>
        <w:rPr>
          <w:rFonts w:hint="default"/>
        </w:rPr>
        <w:t>}</w:t>
      </w:r>
    </w:p>
    <w:p w14:paraId="27ECD9F9">
      <w:pPr>
        <w:numPr>
          <w:ilvl w:val="0"/>
          <w:numId w:val="0"/>
        </w:numPr>
        <w:ind w:leftChars="0"/>
        <w:rPr>
          <w:rFonts w:hint="default"/>
          <w:lang w:val="vi-VN"/>
        </w:rPr>
      </w:pPr>
      <w:r>
        <w:rPr>
          <w:rFonts w:hint="default"/>
          <w:lang w:val="vi-VN"/>
        </w:rPr>
        <w:t>Kết quả:</w:t>
      </w:r>
    </w:p>
    <w:p w14:paraId="418EA545">
      <w:pPr>
        <w:numPr>
          <w:ilvl w:val="0"/>
          <w:numId w:val="0"/>
        </w:numPr>
        <w:ind w:leftChars="0"/>
        <w:rPr>
          <w:rFonts w:hint="default"/>
          <w:lang w:val="vi-VN"/>
        </w:rPr>
      </w:pPr>
      <w:r>
        <w:drawing>
          <wp:inline distT="0" distB="0" distL="114300" distR="114300">
            <wp:extent cx="4053840" cy="103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053840" cy="1036320"/>
                    </a:xfrm>
                    <a:prstGeom prst="rect">
                      <a:avLst/>
                    </a:prstGeom>
                    <a:noFill/>
                    <a:ln>
                      <a:noFill/>
                    </a:ln>
                  </pic:spPr>
                </pic:pic>
              </a:graphicData>
            </a:graphic>
          </wp:inline>
        </w:drawing>
      </w:r>
    </w:p>
    <w:p w14:paraId="5DBDAE81">
      <w:pPr>
        <w:numPr>
          <w:ilvl w:val="0"/>
          <w:numId w:val="0"/>
        </w:numPr>
        <w:ind w:leftChars="0"/>
        <w:rPr>
          <w:rFonts w:hint="default"/>
        </w:rPr>
      </w:pPr>
    </w:p>
    <w:p w14:paraId="207552DF">
      <w:pPr>
        <w:numPr>
          <w:ilvl w:val="0"/>
          <w:numId w:val="11"/>
        </w:numPr>
        <w:ind w:left="0" w:leftChars="0" w:firstLine="0" w:firstLineChars="0"/>
        <w:rPr>
          <w:rFonts w:hint="default"/>
        </w:rPr>
      </w:pPr>
      <w:r>
        <w:rPr>
          <w:rFonts w:hint="default"/>
        </w:rPr>
        <w:t>Nhập vào một chuỗi, xóa những khoảng trắng thừa trong chuỗi.</w:t>
      </w:r>
    </w:p>
    <w:p w14:paraId="64823A1C">
      <w:pPr>
        <w:numPr>
          <w:ilvl w:val="0"/>
          <w:numId w:val="0"/>
        </w:numPr>
        <w:ind w:leftChars="0"/>
        <w:rPr>
          <w:rFonts w:hint="default"/>
        </w:rPr>
      </w:pPr>
      <w:r>
        <w:rPr>
          <w:rFonts w:hint="default"/>
        </w:rPr>
        <w:t>#include &lt;stdio.h&gt;</w:t>
      </w:r>
    </w:p>
    <w:p w14:paraId="1D60973E">
      <w:pPr>
        <w:numPr>
          <w:ilvl w:val="0"/>
          <w:numId w:val="0"/>
        </w:numPr>
        <w:ind w:leftChars="0"/>
        <w:rPr>
          <w:rFonts w:hint="default"/>
        </w:rPr>
      </w:pPr>
      <w:r>
        <w:rPr>
          <w:rFonts w:hint="default"/>
        </w:rPr>
        <w:t>#include &lt;string.h&gt;</w:t>
      </w:r>
    </w:p>
    <w:p w14:paraId="05F5E8D4">
      <w:pPr>
        <w:numPr>
          <w:ilvl w:val="0"/>
          <w:numId w:val="0"/>
        </w:numPr>
        <w:ind w:leftChars="0"/>
        <w:rPr>
          <w:rFonts w:hint="default"/>
        </w:rPr>
      </w:pPr>
      <w:r>
        <w:rPr>
          <w:rFonts w:hint="default"/>
        </w:rPr>
        <w:t>#include &lt;ctype.h&gt;</w:t>
      </w:r>
    </w:p>
    <w:p w14:paraId="053FD2C3">
      <w:pPr>
        <w:numPr>
          <w:ilvl w:val="0"/>
          <w:numId w:val="0"/>
        </w:numPr>
        <w:ind w:leftChars="0"/>
        <w:rPr>
          <w:rFonts w:hint="default"/>
        </w:rPr>
      </w:pPr>
    </w:p>
    <w:p w14:paraId="50CC5AE7">
      <w:pPr>
        <w:numPr>
          <w:ilvl w:val="0"/>
          <w:numId w:val="0"/>
        </w:numPr>
        <w:ind w:leftChars="0"/>
        <w:rPr>
          <w:rFonts w:hint="default"/>
        </w:rPr>
      </w:pPr>
      <w:r>
        <w:rPr>
          <w:rFonts w:hint="default"/>
        </w:rPr>
        <w:t>// Hàm xóa khoảng trắng thừa trong chuỗi</w:t>
      </w:r>
    </w:p>
    <w:p w14:paraId="12B2BC81">
      <w:pPr>
        <w:numPr>
          <w:ilvl w:val="0"/>
          <w:numId w:val="0"/>
        </w:numPr>
        <w:ind w:leftChars="0"/>
        <w:rPr>
          <w:rFonts w:hint="default"/>
        </w:rPr>
      </w:pPr>
      <w:r>
        <w:rPr>
          <w:rFonts w:hint="default"/>
        </w:rPr>
        <w:t>void removeExtraSpaces(char *str) {</w:t>
      </w:r>
    </w:p>
    <w:p w14:paraId="2A70F026">
      <w:pPr>
        <w:numPr>
          <w:ilvl w:val="0"/>
          <w:numId w:val="0"/>
        </w:numPr>
        <w:ind w:leftChars="0"/>
        <w:rPr>
          <w:rFonts w:hint="default"/>
        </w:rPr>
      </w:pPr>
      <w:r>
        <w:rPr>
          <w:rFonts w:hint="default"/>
        </w:rPr>
        <w:t xml:space="preserve">    int length = strlen(str);</w:t>
      </w:r>
    </w:p>
    <w:p w14:paraId="59984434">
      <w:pPr>
        <w:numPr>
          <w:ilvl w:val="0"/>
          <w:numId w:val="0"/>
        </w:numPr>
        <w:ind w:leftChars="0"/>
        <w:rPr>
          <w:rFonts w:hint="default"/>
        </w:rPr>
      </w:pPr>
      <w:r>
        <w:rPr>
          <w:rFonts w:hint="default"/>
        </w:rPr>
        <w:t xml:space="preserve">    char result[length + 1]; // Tạo một chuỗi kết quả</w:t>
      </w:r>
    </w:p>
    <w:p w14:paraId="0CCCB1C5">
      <w:pPr>
        <w:numPr>
          <w:ilvl w:val="0"/>
          <w:numId w:val="0"/>
        </w:numPr>
        <w:ind w:leftChars="0"/>
        <w:rPr>
          <w:rFonts w:hint="default"/>
        </w:rPr>
      </w:pPr>
      <w:r>
        <w:rPr>
          <w:rFonts w:hint="default"/>
        </w:rPr>
        <w:t xml:space="preserve">    int index = 0; // Chỉ số cho chuỗi kết quả</w:t>
      </w:r>
    </w:p>
    <w:p w14:paraId="35CEE9BD">
      <w:pPr>
        <w:numPr>
          <w:ilvl w:val="0"/>
          <w:numId w:val="0"/>
        </w:numPr>
        <w:ind w:leftChars="0"/>
        <w:rPr>
          <w:rFonts w:hint="default"/>
        </w:rPr>
      </w:pPr>
    </w:p>
    <w:p w14:paraId="1186E464">
      <w:pPr>
        <w:numPr>
          <w:ilvl w:val="0"/>
          <w:numId w:val="0"/>
        </w:numPr>
        <w:ind w:leftChars="0"/>
        <w:rPr>
          <w:rFonts w:hint="default"/>
        </w:rPr>
      </w:pPr>
      <w:r>
        <w:rPr>
          <w:rFonts w:hint="default"/>
        </w:rPr>
        <w:t xml:space="preserve">    // Bỏ qua các khoảng trắng ở đầu chuỗi</w:t>
      </w:r>
    </w:p>
    <w:p w14:paraId="1BC30615">
      <w:pPr>
        <w:numPr>
          <w:ilvl w:val="0"/>
          <w:numId w:val="0"/>
        </w:numPr>
        <w:ind w:leftChars="0"/>
        <w:rPr>
          <w:rFonts w:hint="default"/>
        </w:rPr>
      </w:pPr>
      <w:r>
        <w:rPr>
          <w:rFonts w:hint="default"/>
        </w:rPr>
        <w:t xml:space="preserve">    int start = 0;</w:t>
      </w:r>
    </w:p>
    <w:p w14:paraId="73255A85">
      <w:pPr>
        <w:numPr>
          <w:ilvl w:val="0"/>
          <w:numId w:val="0"/>
        </w:numPr>
        <w:ind w:leftChars="0"/>
        <w:rPr>
          <w:rFonts w:hint="default"/>
        </w:rPr>
      </w:pPr>
      <w:r>
        <w:rPr>
          <w:rFonts w:hint="default"/>
        </w:rPr>
        <w:t xml:space="preserve">    while (str[start] == ' ') {</w:t>
      </w:r>
    </w:p>
    <w:p w14:paraId="50FB24F9">
      <w:pPr>
        <w:numPr>
          <w:ilvl w:val="0"/>
          <w:numId w:val="0"/>
        </w:numPr>
        <w:ind w:leftChars="0"/>
        <w:rPr>
          <w:rFonts w:hint="default"/>
        </w:rPr>
      </w:pPr>
      <w:r>
        <w:rPr>
          <w:rFonts w:hint="default"/>
        </w:rPr>
        <w:t xml:space="preserve">        start++;</w:t>
      </w:r>
    </w:p>
    <w:p w14:paraId="2D944E77">
      <w:pPr>
        <w:numPr>
          <w:ilvl w:val="0"/>
          <w:numId w:val="0"/>
        </w:numPr>
        <w:ind w:leftChars="0"/>
        <w:rPr>
          <w:rFonts w:hint="default"/>
        </w:rPr>
      </w:pPr>
      <w:r>
        <w:rPr>
          <w:rFonts w:hint="default"/>
        </w:rPr>
        <w:t xml:space="preserve">    }</w:t>
      </w:r>
    </w:p>
    <w:p w14:paraId="2D35A1C4">
      <w:pPr>
        <w:numPr>
          <w:ilvl w:val="0"/>
          <w:numId w:val="0"/>
        </w:numPr>
        <w:ind w:leftChars="0"/>
        <w:rPr>
          <w:rFonts w:hint="default"/>
        </w:rPr>
      </w:pPr>
    </w:p>
    <w:p w14:paraId="1E328D67">
      <w:pPr>
        <w:numPr>
          <w:ilvl w:val="0"/>
          <w:numId w:val="0"/>
        </w:numPr>
        <w:ind w:leftChars="0"/>
        <w:rPr>
          <w:rFonts w:hint="default"/>
        </w:rPr>
      </w:pPr>
      <w:r>
        <w:rPr>
          <w:rFonts w:hint="default"/>
        </w:rPr>
        <w:t xml:space="preserve">    // Duyệt qua từng ký tự trong chuỗi</w:t>
      </w:r>
    </w:p>
    <w:p w14:paraId="1049ECD8">
      <w:pPr>
        <w:numPr>
          <w:ilvl w:val="0"/>
          <w:numId w:val="0"/>
        </w:numPr>
        <w:ind w:leftChars="0"/>
        <w:rPr>
          <w:rFonts w:hint="default"/>
        </w:rPr>
      </w:pPr>
      <w:r>
        <w:rPr>
          <w:rFonts w:hint="default"/>
        </w:rPr>
        <w:t xml:space="preserve">    for (int i = start; i &lt; length; i++) {</w:t>
      </w:r>
    </w:p>
    <w:p w14:paraId="3F6E9FC5">
      <w:pPr>
        <w:numPr>
          <w:ilvl w:val="0"/>
          <w:numId w:val="0"/>
        </w:numPr>
        <w:ind w:leftChars="0"/>
        <w:rPr>
          <w:rFonts w:hint="default"/>
        </w:rPr>
      </w:pPr>
      <w:r>
        <w:rPr>
          <w:rFonts w:hint="default"/>
        </w:rPr>
        <w:t xml:space="preserve">        // Nếu ký tự không phải là khoảng trắng, thêm vào chuỗi kết quả</w:t>
      </w:r>
    </w:p>
    <w:p w14:paraId="35A48C52">
      <w:pPr>
        <w:numPr>
          <w:ilvl w:val="0"/>
          <w:numId w:val="0"/>
        </w:numPr>
        <w:ind w:leftChars="0"/>
        <w:rPr>
          <w:rFonts w:hint="default"/>
        </w:rPr>
      </w:pPr>
      <w:r>
        <w:rPr>
          <w:rFonts w:hint="default"/>
        </w:rPr>
        <w:t xml:space="preserve">        if (str[i] != ' ') {</w:t>
      </w:r>
    </w:p>
    <w:p w14:paraId="071E08C0">
      <w:pPr>
        <w:numPr>
          <w:ilvl w:val="0"/>
          <w:numId w:val="0"/>
        </w:numPr>
        <w:ind w:leftChars="0"/>
        <w:rPr>
          <w:rFonts w:hint="default"/>
        </w:rPr>
      </w:pPr>
      <w:r>
        <w:rPr>
          <w:rFonts w:hint="default"/>
        </w:rPr>
        <w:t xml:space="preserve">            result[index++] = str[i];</w:t>
      </w:r>
    </w:p>
    <w:p w14:paraId="7797E81A">
      <w:pPr>
        <w:numPr>
          <w:ilvl w:val="0"/>
          <w:numId w:val="0"/>
        </w:numPr>
        <w:ind w:leftChars="0"/>
        <w:rPr>
          <w:rFonts w:hint="default"/>
        </w:rPr>
      </w:pPr>
      <w:r>
        <w:rPr>
          <w:rFonts w:hint="default"/>
        </w:rPr>
        <w:t xml:space="preserve">        }</w:t>
      </w:r>
    </w:p>
    <w:p w14:paraId="58C79196">
      <w:pPr>
        <w:numPr>
          <w:ilvl w:val="0"/>
          <w:numId w:val="0"/>
        </w:numPr>
        <w:ind w:leftChars="0"/>
        <w:rPr>
          <w:rFonts w:hint="default"/>
        </w:rPr>
      </w:pPr>
      <w:r>
        <w:rPr>
          <w:rFonts w:hint="default"/>
        </w:rPr>
        <w:t xml:space="preserve">        // Nếu ký tự là khoảng trắng và ký tự trước đó không phải là khoảng trắng</w:t>
      </w:r>
    </w:p>
    <w:p w14:paraId="522DB066">
      <w:pPr>
        <w:numPr>
          <w:ilvl w:val="0"/>
          <w:numId w:val="0"/>
        </w:numPr>
        <w:ind w:leftChars="0"/>
        <w:rPr>
          <w:rFonts w:hint="default"/>
        </w:rPr>
      </w:pPr>
      <w:r>
        <w:rPr>
          <w:rFonts w:hint="default"/>
        </w:rPr>
        <w:t xml:space="preserve">        else if (i &gt; 0 &amp;&amp; str[i - 1] != ' ') {</w:t>
      </w:r>
    </w:p>
    <w:p w14:paraId="3EBC70A0">
      <w:pPr>
        <w:numPr>
          <w:ilvl w:val="0"/>
          <w:numId w:val="0"/>
        </w:numPr>
        <w:ind w:leftChars="0"/>
        <w:rPr>
          <w:rFonts w:hint="default"/>
        </w:rPr>
      </w:pPr>
      <w:r>
        <w:rPr>
          <w:rFonts w:hint="default"/>
        </w:rPr>
        <w:t xml:space="preserve">            result[index++] = ' ';</w:t>
      </w:r>
    </w:p>
    <w:p w14:paraId="6A842886">
      <w:pPr>
        <w:numPr>
          <w:ilvl w:val="0"/>
          <w:numId w:val="0"/>
        </w:numPr>
        <w:ind w:leftChars="0"/>
        <w:rPr>
          <w:rFonts w:hint="default"/>
        </w:rPr>
      </w:pPr>
      <w:r>
        <w:rPr>
          <w:rFonts w:hint="default"/>
        </w:rPr>
        <w:t xml:space="preserve">        }</w:t>
      </w:r>
    </w:p>
    <w:p w14:paraId="1101B315">
      <w:pPr>
        <w:numPr>
          <w:ilvl w:val="0"/>
          <w:numId w:val="0"/>
        </w:numPr>
        <w:ind w:leftChars="0"/>
        <w:rPr>
          <w:rFonts w:hint="default"/>
        </w:rPr>
      </w:pPr>
      <w:r>
        <w:rPr>
          <w:rFonts w:hint="default"/>
        </w:rPr>
        <w:t xml:space="preserve">    }</w:t>
      </w:r>
    </w:p>
    <w:p w14:paraId="03D47F42">
      <w:pPr>
        <w:numPr>
          <w:ilvl w:val="0"/>
          <w:numId w:val="0"/>
        </w:numPr>
        <w:ind w:leftChars="0"/>
        <w:rPr>
          <w:rFonts w:hint="default"/>
        </w:rPr>
      </w:pPr>
    </w:p>
    <w:p w14:paraId="456F2607">
      <w:pPr>
        <w:numPr>
          <w:ilvl w:val="0"/>
          <w:numId w:val="0"/>
        </w:numPr>
        <w:ind w:leftChars="0"/>
        <w:rPr>
          <w:rFonts w:hint="default"/>
        </w:rPr>
      </w:pPr>
      <w:r>
        <w:rPr>
          <w:rFonts w:hint="default"/>
        </w:rPr>
        <w:t xml:space="preserve">    // Loại bỏ khoảng trắng cuối chuỗi</w:t>
      </w:r>
    </w:p>
    <w:p w14:paraId="4612D10A">
      <w:pPr>
        <w:numPr>
          <w:ilvl w:val="0"/>
          <w:numId w:val="0"/>
        </w:numPr>
        <w:ind w:leftChars="0"/>
        <w:rPr>
          <w:rFonts w:hint="default"/>
        </w:rPr>
      </w:pPr>
      <w:r>
        <w:rPr>
          <w:rFonts w:hint="default"/>
        </w:rPr>
        <w:t xml:space="preserve">    if (index &gt; 0 &amp;&amp; result[index - 1] == ' ') {</w:t>
      </w:r>
    </w:p>
    <w:p w14:paraId="70FF268E">
      <w:pPr>
        <w:numPr>
          <w:ilvl w:val="0"/>
          <w:numId w:val="0"/>
        </w:numPr>
        <w:ind w:leftChars="0"/>
        <w:rPr>
          <w:rFonts w:hint="default"/>
        </w:rPr>
      </w:pPr>
      <w:r>
        <w:rPr>
          <w:rFonts w:hint="default"/>
        </w:rPr>
        <w:t xml:space="preserve">        index--;</w:t>
      </w:r>
    </w:p>
    <w:p w14:paraId="45FE86A2">
      <w:pPr>
        <w:numPr>
          <w:ilvl w:val="0"/>
          <w:numId w:val="0"/>
        </w:numPr>
        <w:ind w:leftChars="0"/>
        <w:rPr>
          <w:rFonts w:hint="default"/>
        </w:rPr>
      </w:pPr>
      <w:r>
        <w:rPr>
          <w:rFonts w:hint="default"/>
        </w:rPr>
        <w:t xml:space="preserve">    }</w:t>
      </w:r>
    </w:p>
    <w:p w14:paraId="4158E0F7">
      <w:pPr>
        <w:numPr>
          <w:ilvl w:val="0"/>
          <w:numId w:val="0"/>
        </w:numPr>
        <w:ind w:leftChars="0"/>
        <w:rPr>
          <w:rFonts w:hint="default"/>
        </w:rPr>
      </w:pPr>
    </w:p>
    <w:p w14:paraId="2515DE7B">
      <w:pPr>
        <w:numPr>
          <w:ilvl w:val="0"/>
          <w:numId w:val="0"/>
        </w:numPr>
        <w:ind w:leftChars="0"/>
        <w:rPr>
          <w:rFonts w:hint="default"/>
        </w:rPr>
      </w:pPr>
      <w:r>
        <w:rPr>
          <w:rFonts w:hint="default"/>
        </w:rPr>
        <w:t xml:space="preserve">    // Thêm ký tự kết thúc chuỗi</w:t>
      </w:r>
    </w:p>
    <w:p w14:paraId="79C9EEDA">
      <w:pPr>
        <w:numPr>
          <w:ilvl w:val="0"/>
          <w:numId w:val="0"/>
        </w:numPr>
        <w:ind w:leftChars="0"/>
        <w:rPr>
          <w:rFonts w:hint="default"/>
        </w:rPr>
      </w:pPr>
      <w:r>
        <w:rPr>
          <w:rFonts w:hint="default"/>
        </w:rPr>
        <w:t xml:space="preserve">    result[index] = '\0';</w:t>
      </w:r>
    </w:p>
    <w:p w14:paraId="60F4F519">
      <w:pPr>
        <w:numPr>
          <w:ilvl w:val="0"/>
          <w:numId w:val="0"/>
        </w:numPr>
        <w:ind w:leftChars="0"/>
        <w:rPr>
          <w:rFonts w:hint="default"/>
        </w:rPr>
      </w:pPr>
    </w:p>
    <w:p w14:paraId="098AC13B">
      <w:pPr>
        <w:numPr>
          <w:ilvl w:val="0"/>
          <w:numId w:val="0"/>
        </w:numPr>
        <w:ind w:leftChars="0"/>
        <w:rPr>
          <w:rFonts w:hint="default"/>
        </w:rPr>
      </w:pPr>
      <w:r>
        <w:rPr>
          <w:rFonts w:hint="default"/>
        </w:rPr>
        <w:t xml:space="preserve">    // Sao chép kết quả vào chuỗi gốc</w:t>
      </w:r>
    </w:p>
    <w:p w14:paraId="587DD0D8">
      <w:pPr>
        <w:numPr>
          <w:ilvl w:val="0"/>
          <w:numId w:val="0"/>
        </w:numPr>
        <w:ind w:leftChars="0"/>
        <w:rPr>
          <w:rFonts w:hint="default"/>
        </w:rPr>
      </w:pPr>
      <w:r>
        <w:rPr>
          <w:rFonts w:hint="default"/>
        </w:rPr>
        <w:t xml:space="preserve">    strcpy(str, result);</w:t>
      </w:r>
    </w:p>
    <w:p w14:paraId="26EE9214">
      <w:pPr>
        <w:numPr>
          <w:ilvl w:val="0"/>
          <w:numId w:val="0"/>
        </w:numPr>
        <w:ind w:leftChars="0"/>
        <w:rPr>
          <w:rFonts w:hint="default"/>
        </w:rPr>
      </w:pPr>
      <w:r>
        <w:rPr>
          <w:rFonts w:hint="default"/>
        </w:rPr>
        <w:t>}</w:t>
      </w:r>
    </w:p>
    <w:p w14:paraId="65C9C9CF">
      <w:pPr>
        <w:numPr>
          <w:ilvl w:val="0"/>
          <w:numId w:val="0"/>
        </w:numPr>
        <w:ind w:leftChars="0"/>
        <w:rPr>
          <w:rFonts w:hint="default"/>
        </w:rPr>
      </w:pPr>
    </w:p>
    <w:p w14:paraId="59AD9B34">
      <w:pPr>
        <w:numPr>
          <w:ilvl w:val="0"/>
          <w:numId w:val="0"/>
        </w:numPr>
        <w:ind w:leftChars="0"/>
        <w:rPr>
          <w:rFonts w:hint="default"/>
        </w:rPr>
      </w:pPr>
      <w:r>
        <w:rPr>
          <w:rFonts w:hint="default"/>
        </w:rPr>
        <w:t>int main() {</w:t>
      </w:r>
    </w:p>
    <w:p w14:paraId="334FAB16">
      <w:pPr>
        <w:numPr>
          <w:ilvl w:val="0"/>
          <w:numId w:val="0"/>
        </w:numPr>
        <w:ind w:leftChars="0"/>
        <w:rPr>
          <w:rFonts w:hint="default"/>
        </w:rPr>
      </w:pPr>
      <w:r>
        <w:rPr>
          <w:rFonts w:hint="default"/>
        </w:rPr>
        <w:t xml:space="preserve">    char input[100];</w:t>
      </w:r>
    </w:p>
    <w:p w14:paraId="7CC19D1E">
      <w:pPr>
        <w:numPr>
          <w:ilvl w:val="0"/>
          <w:numId w:val="0"/>
        </w:numPr>
        <w:ind w:leftChars="0"/>
        <w:rPr>
          <w:rFonts w:hint="default"/>
        </w:rPr>
      </w:pPr>
    </w:p>
    <w:p w14:paraId="20B5ADB4">
      <w:pPr>
        <w:numPr>
          <w:ilvl w:val="0"/>
          <w:numId w:val="0"/>
        </w:numPr>
        <w:ind w:leftChars="0"/>
        <w:rPr>
          <w:rFonts w:hint="default"/>
        </w:rPr>
      </w:pPr>
      <w:r>
        <w:rPr>
          <w:rFonts w:hint="default"/>
        </w:rPr>
        <w:t xml:space="preserve">    // Nhập chuỗi từ người dùng</w:t>
      </w:r>
    </w:p>
    <w:p w14:paraId="5C7CB47F">
      <w:pPr>
        <w:numPr>
          <w:ilvl w:val="0"/>
          <w:numId w:val="0"/>
        </w:numPr>
        <w:ind w:leftChars="0"/>
        <w:rPr>
          <w:rFonts w:hint="default"/>
        </w:rPr>
      </w:pPr>
      <w:r>
        <w:rPr>
          <w:rFonts w:hint="default"/>
        </w:rPr>
        <w:t xml:space="preserve">    printf("Nhap vao mot chuoi: ");</w:t>
      </w:r>
    </w:p>
    <w:p w14:paraId="7A88FE91">
      <w:pPr>
        <w:numPr>
          <w:ilvl w:val="0"/>
          <w:numId w:val="0"/>
        </w:numPr>
        <w:ind w:leftChars="0"/>
        <w:rPr>
          <w:rFonts w:hint="default"/>
        </w:rPr>
      </w:pPr>
      <w:r>
        <w:rPr>
          <w:rFonts w:hint="default"/>
        </w:rPr>
        <w:t xml:space="preserve">    fgets(input, sizeof(input), stdin);</w:t>
      </w:r>
    </w:p>
    <w:p w14:paraId="05C0F80B">
      <w:pPr>
        <w:numPr>
          <w:ilvl w:val="0"/>
          <w:numId w:val="0"/>
        </w:numPr>
        <w:ind w:leftChars="0"/>
        <w:rPr>
          <w:rFonts w:hint="default"/>
        </w:rPr>
      </w:pPr>
    </w:p>
    <w:p w14:paraId="6DFCCECC">
      <w:pPr>
        <w:numPr>
          <w:ilvl w:val="0"/>
          <w:numId w:val="0"/>
        </w:numPr>
        <w:ind w:leftChars="0"/>
        <w:rPr>
          <w:rFonts w:hint="default"/>
        </w:rPr>
      </w:pPr>
      <w:r>
        <w:rPr>
          <w:rFonts w:hint="default"/>
        </w:rPr>
        <w:t xml:space="preserve">    // Xóa ký tự xuống dòng (nếu có) ở cuối chuỗi do fgets thêm vào</w:t>
      </w:r>
    </w:p>
    <w:p w14:paraId="403EDB99">
      <w:pPr>
        <w:numPr>
          <w:ilvl w:val="0"/>
          <w:numId w:val="0"/>
        </w:numPr>
        <w:ind w:leftChars="0"/>
        <w:rPr>
          <w:rFonts w:hint="default"/>
        </w:rPr>
      </w:pPr>
      <w:r>
        <w:rPr>
          <w:rFonts w:hint="default"/>
        </w:rPr>
        <w:t xml:space="preserve">    size_t len = strlen(input);</w:t>
      </w:r>
    </w:p>
    <w:p w14:paraId="571CD20B">
      <w:pPr>
        <w:numPr>
          <w:ilvl w:val="0"/>
          <w:numId w:val="0"/>
        </w:numPr>
        <w:ind w:leftChars="0"/>
        <w:rPr>
          <w:rFonts w:hint="default"/>
        </w:rPr>
      </w:pPr>
      <w:r>
        <w:rPr>
          <w:rFonts w:hint="default"/>
        </w:rPr>
        <w:t xml:space="preserve">    if (len &gt; 0 &amp;&amp; input[len - 1] == '\n') {</w:t>
      </w:r>
    </w:p>
    <w:p w14:paraId="108049E0">
      <w:pPr>
        <w:numPr>
          <w:ilvl w:val="0"/>
          <w:numId w:val="0"/>
        </w:numPr>
        <w:ind w:leftChars="0"/>
        <w:rPr>
          <w:rFonts w:hint="default"/>
        </w:rPr>
      </w:pPr>
      <w:r>
        <w:rPr>
          <w:rFonts w:hint="default"/>
        </w:rPr>
        <w:t xml:space="preserve">        input[len - 1] = '\0';</w:t>
      </w:r>
    </w:p>
    <w:p w14:paraId="70BA5EC0">
      <w:pPr>
        <w:numPr>
          <w:ilvl w:val="0"/>
          <w:numId w:val="0"/>
        </w:numPr>
        <w:ind w:leftChars="0"/>
        <w:rPr>
          <w:rFonts w:hint="default"/>
        </w:rPr>
      </w:pPr>
      <w:r>
        <w:rPr>
          <w:rFonts w:hint="default"/>
        </w:rPr>
        <w:t xml:space="preserve">    }</w:t>
      </w:r>
    </w:p>
    <w:p w14:paraId="2041DD0D">
      <w:pPr>
        <w:numPr>
          <w:ilvl w:val="0"/>
          <w:numId w:val="0"/>
        </w:numPr>
        <w:ind w:leftChars="0"/>
        <w:rPr>
          <w:rFonts w:hint="default"/>
        </w:rPr>
      </w:pPr>
    </w:p>
    <w:p w14:paraId="3CD1E7D0">
      <w:pPr>
        <w:numPr>
          <w:ilvl w:val="0"/>
          <w:numId w:val="0"/>
        </w:numPr>
        <w:ind w:leftChars="0"/>
        <w:rPr>
          <w:rFonts w:hint="default"/>
        </w:rPr>
      </w:pPr>
      <w:r>
        <w:rPr>
          <w:rFonts w:hint="default"/>
        </w:rPr>
        <w:t xml:space="preserve">    // Gọi hàm xóa khoảng trắng thừa</w:t>
      </w:r>
    </w:p>
    <w:p w14:paraId="1D61746E">
      <w:pPr>
        <w:numPr>
          <w:ilvl w:val="0"/>
          <w:numId w:val="0"/>
        </w:numPr>
        <w:ind w:leftChars="0"/>
        <w:rPr>
          <w:rFonts w:hint="default"/>
        </w:rPr>
      </w:pPr>
      <w:r>
        <w:rPr>
          <w:rFonts w:hint="default"/>
        </w:rPr>
        <w:t xml:space="preserve">    removeExtraSpaces(input);</w:t>
      </w:r>
    </w:p>
    <w:p w14:paraId="6E5F9AEE">
      <w:pPr>
        <w:numPr>
          <w:ilvl w:val="0"/>
          <w:numId w:val="0"/>
        </w:numPr>
        <w:ind w:leftChars="0"/>
        <w:rPr>
          <w:rFonts w:hint="default"/>
        </w:rPr>
      </w:pPr>
    </w:p>
    <w:p w14:paraId="441B20DB">
      <w:pPr>
        <w:numPr>
          <w:ilvl w:val="0"/>
          <w:numId w:val="0"/>
        </w:numPr>
        <w:ind w:leftChars="0"/>
        <w:rPr>
          <w:rFonts w:hint="default"/>
        </w:rPr>
      </w:pPr>
      <w:r>
        <w:rPr>
          <w:rFonts w:hint="default"/>
        </w:rPr>
        <w:t xml:space="preserve">    // In chuỗi sau khi xóa khoảng trắng thừa</w:t>
      </w:r>
    </w:p>
    <w:p w14:paraId="3BAD8897">
      <w:pPr>
        <w:numPr>
          <w:ilvl w:val="0"/>
          <w:numId w:val="0"/>
        </w:numPr>
        <w:ind w:leftChars="0"/>
        <w:rPr>
          <w:rFonts w:hint="default"/>
        </w:rPr>
      </w:pPr>
      <w:r>
        <w:rPr>
          <w:rFonts w:hint="default"/>
        </w:rPr>
        <w:t xml:space="preserve">    printf("Chuoi sau khi xoa khoang trang thua: '%s'\n", input);</w:t>
      </w:r>
    </w:p>
    <w:p w14:paraId="67BFD18D">
      <w:pPr>
        <w:numPr>
          <w:ilvl w:val="0"/>
          <w:numId w:val="0"/>
        </w:numPr>
        <w:ind w:leftChars="0"/>
        <w:rPr>
          <w:rFonts w:hint="default"/>
        </w:rPr>
      </w:pPr>
    </w:p>
    <w:p w14:paraId="51E6818F">
      <w:pPr>
        <w:numPr>
          <w:ilvl w:val="0"/>
          <w:numId w:val="0"/>
        </w:numPr>
        <w:ind w:leftChars="0"/>
        <w:rPr>
          <w:rFonts w:hint="default"/>
        </w:rPr>
      </w:pPr>
      <w:r>
        <w:rPr>
          <w:rFonts w:hint="default"/>
        </w:rPr>
        <w:t xml:space="preserve">    return 0;</w:t>
      </w:r>
    </w:p>
    <w:p w14:paraId="5C61523D">
      <w:pPr>
        <w:numPr>
          <w:ilvl w:val="0"/>
          <w:numId w:val="0"/>
        </w:numPr>
        <w:ind w:leftChars="0"/>
        <w:rPr>
          <w:rFonts w:hint="default"/>
        </w:rPr>
      </w:pPr>
      <w:r>
        <w:rPr>
          <w:rFonts w:hint="default"/>
        </w:rPr>
        <w:t>}</w:t>
      </w:r>
    </w:p>
    <w:p w14:paraId="23182698">
      <w:pPr>
        <w:numPr>
          <w:ilvl w:val="0"/>
          <w:numId w:val="0"/>
        </w:numPr>
        <w:ind w:leftChars="0"/>
        <w:rPr>
          <w:rFonts w:hint="default"/>
          <w:lang w:val="vi-VN"/>
        </w:rPr>
      </w:pPr>
      <w:r>
        <w:rPr>
          <w:rFonts w:hint="default"/>
          <w:lang w:val="vi-VN"/>
        </w:rPr>
        <w:t>Kết quả:</w:t>
      </w:r>
    </w:p>
    <w:p w14:paraId="7F57FAEF">
      <w:pPr>
        <w:numPr>
          <w:ilvl w:val="0"/>
          <w:numId w:val="0"/>
        </w:numPr>
        <w:ind w:leftChars="0"/>
        <w:rPr>
          <w:rFonts w:hint="default"/>
          <w:lang w:val="vi-VN"/>
        </w:rPr>
      </w:pPr>
      <w:r>
        <w:drawing>
          <wp:inline distT="0" distB="0" distL="114300" distR="114300">
            <wp:extent cx="5274310" cy="723900"/>
            <wp:effectExtent l="0" t="0" r="139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74310" cy="723900"/>
                    </a:xfrm>
                    <a:prstGeom prst="rect">
                      <a:avLst/>
                    </a:prstGeom>
                    <a:noFill/>
                    <a:ln>
                      <a:noFill/>
                    </a:ln>
                  </pic:spPr>
                </pic:pic>
              </a:graphicData>
            </a:graphic>
          </wp:inline>
        </w:drawing>
      </w:r>
    </w:p>
    <w:p w14:paraId="20BB21A6">
      <w:pPr>
        <w:numPr>
          <w:ilvl w:val="0"/>
          <w:numId w:val="11"/>
        </w:numPr>
        <w:ind w:left="0" w:leftChars="0" w:firstLine="0" w:firstLineChars="0"/>
        <w:rPr>
          <w:rFonts w:hint="default"/>
        </w:rPr>
      </w:pPr>
      <w:r>
        <w:rPr>
          <w:rFonts w:hint="default"/>
        </w:rPr>
        <w:t>Viết hàm đổi những kí tự đầu tiên của mỗi từ thành chữ in hoa và những từ không phải đầu câu sang chữ thường</w:t>
      </w:r>
    </w:p>
    <w:p w14:paraId="051C7080">
      <w:pPr>
        <w:numPr>
          <w:ilvl w:val="0"/>
          <w:numId w:val="0"/>
        </w:numPr>
        <w:ind w:leftChars="0"/>
        <w:rPr>
          <w:rFonts w:hint="default"/>
          <w:lang w:val="vi-VN"/>
        </w:rPr>
      </w:pPr>
      <w:r>
        <w:rPr>
          <w:rFonts w:hint="default"/>
          <w:lang w:val="vi-VN"/>
        </w:rPr>
        <w:t>Code Bai4:</w:t>
      </w:r>
    </w:p>
    <w:p w14:paraId="253CE218">
      <w:pPr>
        <w:numPr>
          <w:ilvl w:val="0"/>
          <w:numId w:val="0"/>
        </w:numPr>
        <w:ind w:leftChars="0"/>
        <w:rPr>
          <w:rFonts w:hint="default"/>
        </w:rPr>
      </w:pPr>
      <w:r>
        <w:rPr>
          <w:rFonts w:hint="default"/>
        </w:rPr>
        <w:t>#include &lt;stdio.h&gt;</w:t>
      </w:r>
    </w:p>
    <w:p w14:paraId="520E0409">
      <w:pPr>
        <w:numPr>
          <w:ilvl w:val="0"/>
          <w:numId w:val="0"/>
        </w:numPr>
        <w:ind w:leftChars="0"/>
        <w:rPr>
          <w:rFonts w:hint="default"/>
        </w:rPr>
      </w:pPr>
      <w:r>
        <w:rPr>
          <w:rFonts w:hint="default"/>
        </w:rPr>
        <w:t>#include &lt;ctype.h&gt;</w:t>
      </w:r>
    </w:p>
    <w:p w14:paraId="17BB7398">
      <w:pPr>
        <w:numPr>
          <w:ilvl w:val="0"/>
          <w:numId w:val="0"/>
        </w:numPr>
        <w:ind w:leftChars="0"/>
        <w:rPr>
          <w:rFonts w:hint="default"/>
        </w:rPr>
      </w:pPr>
      <w:r>
        <w:rPr>
          <w:rFonts w:hint="default"/>
        </w:rPr>
        <w:t>#include &lt;string.h&gt;</w:t>
      </w:r>
    </w:p>
    <w:p w14:paraId="1E437A25">
      <w:pPr>
        <w:numPr>
          <w:ilvl w:val="0"/>
          <w:numId w:val="0"/>
        </w:numPr>
        <w:ind w:leftChars="0"/>
        <w:rPr>
          <w:rFonts w:hint="default"/>
        </w:rPr>
      </w:pPr>
    </w:p>
    <w:p w14:paraId="4813C47F">
      <w:pPr>
        <w:numPr>
          <w:ilvl w:val="0"/>
          <w:numId w:val="0"/>
        </w:numPr>
        <w:ind w:leftChars="0"/>
        <w:rPr>
          <w:rFonts w:hint="default"/>
        </w:rPr>
      </w:pPr>
      <w:r>
        <w:rPr>
          <w:rFonts w:hint="default"/>
        </w:rPr>
        <w:t>// Hàm đổi chữ cái đầu của mỗi từ thành chữ in hoa</w:t>
      </w:r>
    </w:p>
    <w:p w14:paraId="13638575">
      <w:pPr>
        <w:numPr>
          <w:ilvl w:val="0"/>
          <w:numId w:val="0"/>
        </w:numPr>
        <w:ind w:leftChars="0"/>
        <w:rPr>
          <w:rFonts w:hint="default"/>
        </w:rPr>
      </w:pPr>
      <w:r>
        <w:rPr>
          <w:rFonts w:hint="default"/>
        </w:rPr>
        <w:t>void capitalizeWords(char *str) {</w:t>
      </w:r>
    </w:p>
    <w:p w14:paraId="15113A58">
      <w:pPr>
        <w:numPr>
          <w:ilvl w:val="0"/>
          <w:numId w:val="0"/>
        </w:numPr>
        <w:ind w:leftChars="0"/>
        <w:rPr>
          <w:rFonts w:hint="default"/>
        </w:rPr>
      </w:pPr>
      <w:r>
        <w:rPr>
          <w:rFonts w:hint="default"/>
        </w:rPr>
        <w:t xml:space="preserve">    int length = strlen(str);</w:t>
      </w:r>
    </w:p>
    <w:p w14:paraId="78769B2D">
      <w:pPr>
        <w:numPr>
          <w:ilvl w:val="0"/>
          <w:numId w:val="0"/>
        </w:numPr>
        <w:ind w:leftChars="0"/>
        <w:rPr>
          <w:rFonts w:hint="default"/>
        </w:rPr>
      </w:pPr>
      <w:r>
        <w:rPr>
          <w:rFonts w:hint="default"/>
        </w:rPr>
        <w:t xml:space="preserve">    int inWord = 0; // Biến để kiểm tra trạng thái đang trong một từ</w:t>
      </w:r>
    </w:p>
    <w:p w14:paraId="79F231F7">
      <w:pPr>
        <w:numPr>
          <w:ilvl w:val="0"/>
          <w:numId w:val="0"/>
        </w:numPr>
        <w:ind w:leftChars="0"/>
        <w:rPr>
          <w:rFonts w:hint="default"/>
        </w:rPr>
      </w:pPr>
    </w:p>
    <w:p w14:paraId="72E4187C">
      <w:pPr>
        <w:numPr>
          <w:ilvl w:val="0"/>
          <w:numId w:val="0"/>
        </w:numPr>
        <w:ind w:leftChars="0"/>
        <w:rPr>
          <w:rFonts w:hint="default"/>
        </w:rPr>
      </w:pPr>
      <w:r>
        <w:rPr>
          <w:rFonts w:hint="default"/>
        </w:rPr>
        <w:t xml:space="preserve">    for (int i = 0; i &lt; length; i++) {</w:t>
      </w:r>
    </w:p>
    <w:p w14:paraId="32434800">
      <w:pPr>
        <w:numPr>
          <w:ilvl w:val="0"/>
          <w:numId w:val="0"/>
        </w:numPr>
        <w:ind w:leftChars="0"/>
        <w:rPr>
          <w:rFonts w:hint="default"/>
        </w:rPr>
      </w:pPr>
      <w:r>
        <w:rPr>
          <w:rFonts w:hint="default"/>
        </w:rPr>
        <w:t xml:space="preserve">        if (isalpha(str[i])) {</w:t>
      </w:r>
    </w:p>
    <w:p w14:paraId="4172C4F2">
      <w:pPr>
        <w:numPr>
          <w:ilvl w:val="0"/>
          <w:numId w:val="0"/>
        </w:numPr>
        <w:ind w:leftChars="0"/>
        <w:rPr>
          <w:rFonts w:hint="default"/>
        </w:rPr>
      </w:pPr>
      <w:r>
        <w:rPr>
          <w:rFonts w:hint="default"/>
        </w:rPr>
        <w:t xml:space="preserve">            if (inWord == 0) {</w:t>
      </w:r>
    </w:p>
    <w:p w14:paraId="5A03A2AA">
      <w:pPr>
        <w:numPr>
          <w:ilvl w:val="0"/>
          <w:numId w:val="0"/>
        </w:numPr>
        <w:ind w:leftChars="0"/>
        <w:rPr>
          <w:rFonts w:hint="default"/>
        </w:rPr>
      </w:pPr>
      <w:r>
        <w:rPr>
          <w:rFonts w:hint="default"/>
        </w:rPr>
        <w:t xml:space="preserve">                // Nếu ký tự là chữ cái đầu tiên của từ, chuyển sang chữ in hoa</w:t>
      </w:r>
    </w:p>
    <w:p w14:paraId="088FB3DC">
      <w:pPr>
        <w:numPr>
          <w:ilvl w:val="0"/>
          <w:numId w:val="0"/>
        </w:numPr>
        <w:ind w:leftChars="0"/>
        <w:rPr>
          <w:rFonts w:hint="default"/>
        </w:rPr>
      </w:pPr>
      <w:r>
        <w:rPr>
          <w:rFonts w:hint="default"/>
        </w:rPr>
        <w:t xml:space="preserve">                str[i] = toupper(str[i]);</w:t>
      </w:r>
    </w:p>
    <w:p w14:paraId="613593FC">
      <w:pPr>
        <w:numPr>
          <w:ilvl w:val="0"/>
          <w:numId w:val="0"/>
        </w:numPr>
        <w:ind w:leftChars="0"/>
        <w:rPr>
          <w:rFonts w:hint="default"/>
        </w:rPr>
      </w:pPr>
      <w:r>
        <w:rPr>
          <w:rFonts w:hint="default"/>
        </w:rPr>
        <w:t xml:space="preserve">                inWord = 1;</w:t>
      </w:r>
    </w:p>
    <w:p w14:paraId="40181862">
      <w:pPr>
        <w:numPr>
          <w:ilvl w:val="0"/>
          <w:numId w:val="0"/>
        </w:numPr>
        <w:ind w:leftChars="0"/>
        <w:rPr>
          <w:rFonts w:hint="default"/>
        </w:rPr>
      </w:pPr>
      <w:r>
        <w:rPr>
          <w:rFonts w:hint="default"/>
        </w:rPr>
        <w:t xml:space="preserve">            } else {</w:t>
      </w:r>
    </w:p>
    <w:p w14:paraId="2014E107">
      <w:pPr>
        <w:numPr>
          <w:ilvl w:val="0"/>
          <w:numId w:val="0"/>
        </w:numPr>
        <w:ind w:leftChars="0"/>
        <w:rPr>
          <w:rFonts w:hint="default"/>
        </w:rPr>
      </w:pPr>
      <w:r>
        <w:rPr>
          <w:rFonts w:hint="default"/>
        </w:rPr>
        <w:t xml:space="preserve">                // Nếu là ký tự giữa hoặc cuối từ, chuyển sang chữ thường</w:t>
      </w:r>
    </w:p>
    <w:p w14:paraId="74F75393">
      <w:pPr>
        <w:numPr>
          <w:ilvl w:val="0"/>
          <w:numId w:val="0"/>
        </w:numPr>
        <w:ind w:leftChars="0"/>
        <w:rPr>
          <w:rFonts w:hint="default"/>
        </w:rPr>
      </w:pPr>
      <w:r>
        <w:rPr>
          <w:rFonts w:hint="default"/>
        </w:rPr>
        <w:t xml:space="preserve">                str[i] = tolower(str[i]);</w:t>
      </w:r>
    </w:p>
    <w:p w14:paraId="35CEF7C4">
      <w:pPr>
        <w:numPr>
          <w:ilvl w:val="0"/>
          <w:numId w:val="0"/>
        </w:numPr>
        <w:ind w:leftChars="0"/>
        <w:rPr>
          <w:rFonts w:hint="default"/>
        </w:rPr>
      </w:pPr>
      <w:r>
        <w:rPr>
          <w:rFonts w:hint="default"/>
        </w:rPr>
        <w:t xml:space="preserve">            }</w:t>
      </w:r>
    </w:p>
    <w:p w14:paraId="33A350E0">
      <w:pPr>
        <w:numPr>
          <w:ilvl w:val="0"/>
          <w:numId w:val="0"/>
        </w:numPr>
        <w:ind w:leftChars="0"/>
        <w:rPr>
          <w:rFonts w:hint="default"/>
        </w:rPr>
      </w:pPr>
      <w:r>
        <w:rPr>
          <w:rFonts w:hint="default"/>
        </w:rPr>
        <w:t xml:space="preserve">        } else {</w:t>
      </w:r>
    </w:p>
    <w:p w14:paraId="6738804B">
      <w:pPr>
        <w:numPr>
          <w:ilvl w:val="0"/>
          <w:numId w:val="0"/>
        </w:numPr>
        <w:ind w:leftChars="0"/>
        <w:rPr>
          <w:rFonts w:hint="default"/>
        </w:rPr>
      </w:pPr>
      <w:r>
        <w:rPr>
          <w:rFonts w:hint="default"/>
        </w:rPr>
        <w:t xml:space="preserve">            // Nếu không phải chữ cái, đánh dấu là khoảng trắng hoặc ký tự đặc biệt</w:t>
      </w:r>
    </w:p>
    <w:p w14:paraId="75850B2E">
      <w:pPr>
        <w:numPr>
          <w:ilvl w:val="0"/>
          <w:numId w:val="0"/>
        </w:numPr>
        <w:ind w:leftChars="0"/>
        <w:rPr>
          <w:rFonts w:hint="default"/>
        </w:rPr>
      </w:pPr>
      <w:r>
        <w:rPr>
          <w:rFonts w:hint="default"/>
        </w:rPr>
        <w:t xml:space="preserve">            inWord = 0;</w:t>
      </w:r>
    </w:p>
    <w:p w14:paraId="5A873140">
      <w:pPr>
        <w:numPr>
          <w:ilvl w:val="0"/>
          <w:numId w:val="0"/>
        </w:numPr>
        <w:ind w:leftChars="0"/>
        <w:rPr>
          <w:rFonts w:hint="default"/>
        </w:rPr>
      </w:pPr>
      <w:r>
        <w:rPr>
          <w:rFonts w:hint="default"/>
        </w:rPr>
        <w:t xml:space="preserve">        }</w:t>
      </w:r>
    </w:p>
    <w:p w14:paraId="57221E38">
      <w:pPr>
        <w:numPr>
          <w:ilvl w:val="0"/>
          <w:numId w:val="0"/>
        </w:numPr>
        <w:ind w:leftChars="0"/>
        <w:rPr>
          <w:rFonts w:hint="default"/>
        </w:rPr>
      </w:pPr>
      <w:r>
        <w:rPr>
          <w:rFonts w:hint="default"/>
        </w:rPr>
        <w:t xml:space="preserve">    }</w:t>
      </w:r>
    </w:p>
    <w:p w14:paraId="7CEF44CB">
      <w:pPr>
        <w:numPr>
          <w:ilvl w:val="0"/>
          <w:numId w:val="0"/>
        </w:numPr>
        <w:ind w:leftChars="0"/>
        <w:rPr>
          <w:rFonts w:hint="default"/>
        </w:rPr>
      </w:pPr>
      <w:r>
        <w:rPr>
          <w:rFonts w:hint="default"/>
        </w:rPr>
        <w:t>}</w:t>
      </w:r>
    </w:p>
    <w:p w14:paraId="27DFEE6C">
      <w:pPr>
        <w:numPr>
          <w:ilvl w:val="0"/>
          <w:numId w:val="0"/>
        </w:numPr>
        <w:ind w:leftChars="0"/>
        <w:rPr>
          <w:rFonts w:hint="default"/>
        </w:rPr>
      </w:pPr>
    </w:p>
    <w:p w14:paraId="74F80AD3">
      <w:pPr>
        <w:numPr>
          <w:ilvl w:val="0"/>
          <w:numId w:val="0"/>
        </w:numPr>
        <w:ind w:leftChars="0"/>
        <w:rPr>
          <w:rFonts w:hint="default"/>
        </w:rPr>
      </w:pPr>
      <w:r>
        <w:rPr>
          <w:rFonts w:hint="default"/>
        </w:rPr>
        <w:t>int main() {</w:t>
      </w:r>
    </w:p>
    <w:p w14:paraId="50A3C164">
      <w:pPr>
        <w:numPr>
          <w:ilvl w:val="0"/>
          <w:numId w:val="0"/>
        </w:numPr>
        <w:ind w:leftChars="0"/>
        <w:rPr>
          <w:rFonts w:hint="default"/>
        </w:rPr>
      </w:pPr>
      <w:r>
        <w:rPr>
          <w:rFonts w:hint="default"/>
        </w:rPr>
        <w:t xml:space="preserve">    char input[100];</w:t>
      </w:r>
    </w:p>
    <w:p w14:paraId="68CC1BBD">
      <w:pPr>
        <w:numPr>
          <w:ilvl w:val="0"/>
          <w:numId w:val="0"/>
        </w:numPr>
        <w:ind w:leftChars="0"/>
        <w:rPr>
          <w:rFonts w:hint="default"/>
        </w:rPr>
      </w:pPr>
    </w:p>
    <w:p w14:paraId="390D7686">
      <w:pPr>
        <w:numPr>
          <w:ilvl w:val="0"/>
          <w:numId w:val="0"/>
        </w:numPr>
        <w:ind w:leftChars="0"/>
        <w:rPr>
          <w:rFonts w:hint="default"/>
        </w:rPr>
      </w:pPr>
      <w:r>
        <w:rPr>
          <w:rFonts w:hint="default"/>
        </w:rPr>
        <w:t xml:space="preserve">    // Nhập chuỗi từ người dùng</w:t>
      </w:r>
    </w:p>
    <w:p w14:paraId="288FC738">
      <w:pPr>
        <w:numPr>
          <w:ilvl w:val="0"/>
          <w:numId w:val="0"/>
        </w:numPr>
        <w:ind w:leftChars="0"/>
        <w:rPr>
          <w:rFonts w:hint="default"/>
        </w:rPr>
      </w:pPr>
      <w:r>
        <w:rPr>
          <w:rFonts w:hint="default"/>
        </w:rPr>
        <w:t xml:space="preserve">    printf("Nhap vao mot chuoi: ");</w:t>
      </w:r>
    </w:p>
    <w:p w14:paraId="33A284D3">
      <w:pPr>
        <w:numPr>
          <w:ilvl w:val="0"/>
          <w:numId w:val="0"/>
        </w:numPr>
        <w:ind w:leftChars="0"/>
        <w:rPr>
          <w:rFonts w:hint="default"/>
        </w:rPr>
      </w:pPr>
      <w:r>
        <w:rPr>
          <w:rFonts w:hint="default"/>
        </w:rPr>
        <w:t xml:space="preserve">    fgets(input, sizeof(input), stdin);</w:t>
      </w:r>
    </w:p>
    <w:p w14:paraId="3DABA6CF">
      <w:pPr>
        <w:numPr>
          <w:ilvl w:val="0"/>
          <w:numId w:val="0"/>
        </w:numPr>
        <w:ind w:leftChars="0"/>
        <w:rPr>
          <w:rFonts w:hint="default"/>
        </w:rPr>
      </w:pPr>
    </w:p>
    <w:p w14:paraId="65361230">
      <w:pPr>
        <w:numPr>
          <w:ilvl w:val="0"/>
          <w:numId w:val="0"/>
        </w:numPr>
        <w:ind w:leftChars="0"/>
        <w:rPr>
          <w:rFonts w:hint="default"/>
        </w:rPr>
      </w:pPr>
      <w:r>
        <w:rPr>
          <w:rFonts w:hint="default"/>
        </w:rPr>
        <w:t xml:space="preserve">    // Xóa ký tự xuống dòng (nếu có) ở cuối chuỗi do fgets thêm vào</w:t>
      </w:r>
    </w:p>
    <w:p w14:paraId="4E559ED9">
      <w:pPr>
        <w:numPr>
          <w:ilvl w:val="0"/>
          <w:numId w:val="0"/>
        </w:numPr>
        <w:ind w:leftChars="0"/>
        <w:rPr>
          <w:rFonts w:hint="default"/>
        </w:rPr>
      </w:pPr>
      <w:r>
        <w:rPr>
          <w:rFonts w:hint="default"/>
        </w:rPr>
        <w:t xml:space="preserve">    size_t len = strlen(input);</w:t>
      </w:r>
    </w:p>
    <w:p w14:paraId="77544AC1">
      <w:pPr>
        <w:numPr>
          <w:ilvl w:val="0"/>
          <w:numId w:val="0"/>
        </w:numPr>
        <w:ind w:leftChars="0"/>
        <w:rPr>
          <w:rFonts w:hint="default"/>
        </w:rPr>
      </w:pPr>
      <w:r>
        <w:rPr>
          <w:rFonts w:hint="default"/>
        </w:rPr>
        <w:t xml:space="preserve">    if (len &gt; 0 &amp;&amp; input[len - 1] == '\n') {</w:t>
      </w:r>
    </w:p>
    <w:p w14:paraId="6C1F6C61">
      <w:pPr>
        <w:numPr>
          <w:ilvl w:val="0"/>
          <w:numId w:val="0"/>
        </w:numPr>
        <w:ind w:leftChars="0"/>
        <w:rPr>
          <w:rFonts w:hint="default"/>
        </w:rPr>
      </w:pPr>
      <w:r>
        <w:rPr>
          <w:rFonts w:hint="default"/>
        </w:rPr>
        <w:t xml:space="preserve">        input[len - 1] = '\0';</w:t>
      </w:r>
    </w:p>
    <w:p w14:paraId="1212C6FF">
      <w:pPr>
        <w:numPr>
          <w:ilvl w:val="0"/>
          <w:numId w:val="0"/>
        </w:numPr>
        <w:ind w:leftChars="0"/>
        <w:rPr>
          <w:rFonts w:hint="default"/>
        </w:rPr>
      </w:pPr>
      <w:r>
        <w:rPr>
          <w:rFonts w:hint="default"/>
        </w:rPr>
        <w:t xml:space="preserve">    }</w:t>
      </w:r>
    </w:p>
    <w:p w14:paraId="647659BA">
      <w:pPr>
        <w:numPr>
          <w:ilvl w:val="0"/>
          <w:numId w:val="0"/>
        </w:numPr>
        <w:ind w:leftChars="0"/>
        <w:rPr>
          <w:rFonts w:hint="default"/>
        </w:rPr>
      </w:pPr>
    </w:p>
    <w:p w14:paraId="1583C489">
      <w:pPr>
        <w:numPr>
          <w:ilvl w:val="0"/>
          <w:numId w:val="0"/>
        </w:numPr>
        <w:ind w:leftChars="0"/>
        <w:rPr>
          <w:rFonts w:hint="default"/>
        </w:rPr>
      </w:pPr>
      <w:r>
        <w:rPr>
          <w:rFonts w:hint="default"/>
        </w:rPr>
        <w:t xml:space="preserve">    // Gọi hàm đổi chữ cái đầu mỗi từ thành in hoa</w:t>
      </w:r>
    </w:p>
    <w:p w14:paraId="21EB0A79">
      <w:pPr>
        <w:numPr>
          <w:ilvl w:val="0"/>
          <w:numId w:val="0"/>
        </w:numPr>
        <w:ind w:leftChars="0"/>
        <w:rPr>
          <w:rFonts w:hint="default"/>
        </w:rPr>
      </w:pPr>
      <w:r>
        <w:rPr>
          <w:rFonts w:hint="default"/>
        </w:rPr>
        <w:t xml:space="preserve">    capitalizeWords(input);</w:t>
      </w:r>
    </w:p>
    <w:p w14:paraId="1FA6F68C">
      <w:pPr>
        <w:numPr>
          <w:ilvl w:val="0"/>
          <w:numId w:val="0"/>
        </w:numPr>
        <w:ind w:leftChars="0"/>
        <w:rPr>
          <w:rFonts w:hint="default"/>
        </w:rPr>
      </w:pPr>
    </w:p>
    <w:p w14:paraId="5C210E58">
      <w:pPr>
        <w:numPr>
          <w:ilvl w:val="0"/>
          <w:numId w:val="0"/>
        </w:numPr>
        <w:ind w:leftChars="0"/>
        <w:rPr>
          <w:rFonts w:hint="default"/>
        </w:rPr>
      </w:pPr>
      <w:r>
        <w:rPr>
          <w:rFonts w:hint="default"/>
        </w:rPr>
        <w:t xml:space="preserve">    // In chuỗi sau khi đã đổi</w:t>
      </w:r>
    </w:p>
    <w:p w14:paraId="494FD47B">
      <w:pPr>
        <w:numPr>
          <w:ilvl w:val="0"/>
          <w:numId w:val="0"/>
        </w:numPr>
        <w:ind w:leftChars="0"/>
        <w:rPr>
          <w:rFonts w:hint="default"/>
        </w:rPr>
      </w:pPr>
      <w:r>
        <w:rPr>
          <w:rFonts w:hint="default"/>
        </w:rPr>
        <w:t xml:space="preserve">    printf("Chuoi sau khi doi: '%s'\n", input);</w:t>
      </w:r>
    </w:p>
    <w:p w14:paraId="2BE31E30">
      <w:pPr>
        <w:numPr>
          <w:ilvl w:val="0"/>
          <w:numId w:val="0"/>
        </w:numPr>
        <w:ind w:leftChars="0"/>
        <w:rPr>
          <w:rFonts w:hint="default"/>
        </w:rPr>
      </w:pPr>
    </w:p>
    <w:p w14:paraId="15930AEF">
      <w:pPr>
        <w:numPr>
          <w:ilvl w:val="0"/>
          <w:numId w:val="0"/>
        </w:numPr>
        <w:ind w:leftChars="0"/>
        <w:rPr>
          <w:rFonts w:hint="default"/>
        </w:rPr>
      </w:pPr>
      <w:r>
        <w:rPr>
          <w:rFonts w:hint="default"/>
        </w:rPr>
        <w:t xml:space="preserve">    return 0;</w:t>
      </w:r>
    </w:p>
    <w:p w14:paraId="035A8348">
      <w:pPr>
        <w:numPr>
          <w:ilvl w:val="0"/>
          <w:numId w:val="0"/>
        </w:numPr>
        <w:ind w:leftChars="0"/>
        <w:rPr>
          <w:rFonts w:hint="default"/>
        </w:rPr>
      </w:pPr>
      <w:r>
        <w:rPr>
          <w:rFonts w:hint="default"/>
        </w:rPr>
        <w:t>}</w:t>
      </w:r>
    </w:p>
    <w:p w14:paraId="260013F8">
      <w:pPr>
        <w:numPr>
          <w:ilvl w:val="0"/>
          <w:numId w:val="0"/>
        </w:numPr>
        <w:ind w:leftChars="0"/>
        <w:rPr>
          <w:rFonts w:hint="default"/>
          <w:lang w:val="vi-VN"/>
        </w:rPr>
      </w:pPr>
      <w:r>
        <w:rPr>
          <w:rFonts w:hint="default"/>
          <w:lang w:val="vi-VN"/>
        </w:rPr>
        <w:t>Kết quả:</w:t>
      </w:r>
    </w:p>
    <w:p w14:paraId="6DA8D608">
      <w:pPr>
        <w:numPr>
          <w:ilvl w:val="0"/>
          <w:numId w:val="0"/>
        </w:numPr>
        <w:ind w:leftChars="0"/>
        <w:rPr>
          <w:rFonts w:hint="default"/>
          <w:lang w:val="vi-VN"/>
        </w:rPr>
      </w:pPr>
      <w:r>
        <w:drawing>
          <wp:inline distT="0" distB="0" distL="114300" distR="114300">
            <wp:extent cx="4648200" cy="82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648200" cy="822960"/>
                    </a:xfrm>
                    <a:prstGeom prst="rect">
                      <a:avLst/>
                    </a:prstGeom>
                    <a:noFill/>
                    <a:ln>
                      <a:noFill/>
                    </a:ln>
                  </pic:spPr>
                </pic:pic>
              </a:graphicData>
            </a:graphic>
          </wp:inline>
        </w:drawing>
      </w:r>
    </w:p>
    <w:p w14:paraId="30F79E0D">
      <w:pPr>
        <w:numPr>
          <w:ilvl w:val="0"/>
          <w:numId w:val="11"/>
        </w:numPr>
        <w:ind w:left="0" w:leftChars="0" w:firstLine="0" w:firstLineChars="0"/>
        <w:rPr>
          <w:rFonts w:hint="default"/>
        </w:rPr>
      </w:pPr>
      <w:r>
        <w:rPr>
          <w:rFonts w:hint="default"/>
        </w:rPr>
        <w:t>Viết chương trình tìm kiếm tên trong chuỗi họ tên. Nếu có thì xuất ra là tên này đã nhập đúng, ngược lại thông báo là đã nhập sai.</w:t>
      </w:r>
    </w:p>
    <w:p w14:paraId="48BD8B1F">
      <w:pPr>
        <w:numPr>
          <w:ilvl w:val="0"/>
          <w:numId w:val="0"/>
        </w:numPr>
        <w:ind w:leftChars="0"/>
        <w:rPr>
          <w:rFonts w:hint="default"/>
          <w:lang w:val="vi-VN"/>
        </w:rPr>
      </w:pPr>
      <w:r>
        <w:rPr>
          <w:rFonts w:hint="default"/>
          <w:lang w:val="vi-VN"/>
        </w:rPr>
        <w:t>Code Bai5:</w:t>
      </w:r>
    </w:p>
    <w:p w14:paraId="36CBF526">
      <w:pPr>
        <w:numPr>
          <w:ilvl w:val="0"/>
          <w:numId w:val="0"/>
        </w:numPr>
        <w:ind w:leftChars="0"/>
        <w:rPr>
          <w:rFonts w:hint="default"/>
          <w:lang w:val="vi-VN"/>
        </w:rPr>
      </w:pPr>
      <w:r>
        <w:rPr>
          <w:rFonts w:hint="default"/>
          <w:lang w:val="vi-VN"/>
        </w:rPr>
        <w:t>#include &lt;stdio.h&gt;</w:t>
      </w:r>
    </w:p>
    <w:p w14:paraId="3C6542D2">
      <w:pPr>
        <w:numPr>
          <w:ilvl w:val="0"/>
          <w:numId w:val="0"/>
        </w:numPr>
        <w:ind w:leftChars="0"/>
        <w:rPr>
          <w:rFonts w:hint="default"/>
          <w:lang w:val="vi-VN"/>
        </w:rPr>
      </w:pPr>
      <w:r>
        <w:rPr>
          <w:rFonts w:hint="default"/>
          <w:lang w:val="vi-VN"/>
        </w:rPr>
        <w:t>#include &lt;string.h&gt;</w:t>
      </w:r>
    </w:p>
    <w:p w14:paraId="5BAF81D1">
      <w:pPr>
        <w:numPr>
          <w:ilvl w:val="0"/>
          <w:numId w:val="0"/>
        </w:numPr>
        <w:ind w:leftChars="0"/>
        <w:rPr>
          <w:rFonts w:hint="default"/>
          <w:lang w:val="vi-VN"/>
        </w:rPr>
      </w:pPr>
      <w:r>
        <w:rPr>
          <w:rFonts w:hint="default"/>
          <w:lang w:val="vi-VN"/>
        </w:rPr>
        <w:t>#include &lt;ctype.h&gt;</w:t>
      </w:r>
    </w:p>
    <w:p w14:paraId="7BBD1257">
      <w:pPr>
        <w:numPr>
          <w:ilvl w:val="0"/>
          <w:numId w:val="0"/>
        </w:numPr>
        <w:ind w:leftChars="0"/>
        <w:rPr>
          <w:rFonts w:hint="default"/>
          <w:lang w:val="vi-VN"/>
        </w:rPr>
      </w:pPr>
    </w:p>
    <w:p w14:paraId="4F25D233">
      <w:pPr>
        <w:numPr>
          <w:ilvl w:val="0"/>
          <w:numId w:val="0"/>
        </w:numPr>
        <w:ind w:leftChars="0"/>
        <w:rPr>
          <w:rFonts w:hint="default"/>
          <w:lang w:val="vi-VN"/>
        </w:rPr>
      </w:pPr>
      <w:r>
        <w:rPr>
          <w:rFonts w:hint="default"/>
          <w:lang w:val="vi-VN"/>
        </w:rPr>
        <w:t>// Hàm chuyển đổi chuỗi thành chữ thường</w:t>
      </w:r>
    </w:p>
    <w:p w14:paraId="2CA8C538">
      <w:pPr>
        <w:numPr>
          <w:ilvl w:val="0"/>
          <w:numId w:val="0"/>
        </w:numPr>
        <w:ind w:leftChars="0"/>
        <w:rPr>
          <w:rFonts w:hint="default"/>
          <w:lang w:val="vi-VN"/>
        </w:rPr>
      </w:pPr>
      <w:r>
        <w:rPr>
          <w:rFonts w:hint="default"/>
          <w:lang w:val="vi-VN"/>
        </w:rPr>
        <w:t>void toLowerCase(char *str) {</w:t>
      </w:r>
    </w:p>
    <w:p w14:paraId="745AD5A2">
      <w:pPr>
        <w:numPr>
          <w:ilvl w:val="0"/>
          <w:numId w:val="0"/>
        </w:numPr>
        <w:ind w:leftChars="0"/>
        <w:rPr>
          <w:rFonts w:hint="default"/>
          <w:lang w:val="vi-VN"/>
        </w:rPr>
      </w:pPr>
      <w:r>
        <w:rPr>
          <w:rFonts w:hint="default"/>
          <w:lang w:val="vi-VN"/>
        </w:rPr>
        <w:t xml:space="preserve">    for (int i = 0; str[i]; i++) {</w:t>
      </w:r>
    </w:p>
    <w:p w14:paraId="5D56B897">
      <w:pPr>
        <w:numPr>
          <w:ilvl w:val="0"/>
          <w:numId w:val="0"/>
        </w:numPr>
        <w:ind w:leftChars="0"/>
        <w:rPr>
          <w:rFonts w:hint="default"/>
          <w:lang w:val="vi-VN"/>
        </w:rPr>
      </w:pPr>
      <w:r>
        <w:rPr>
          <w:rFonts w:hint="default"/>
          <w:lang w:val="vi-VN"/>
        </w:rPr>
        <w:t xml:space="preserve">        str[i] = tolower(str[i]);</w:t>
      </w:r>
    </w:p>
    <w:p w14:paraId="7234961A">
      <w:pPr>
        <w:numPr>
          <w:ilvl w:val="0"/>
          <w:numId w:val="0"/>
        </w:numPr>
        <w:ind w:leftChars="0"/>
        <w:rPr>
          <w:rFonts w:hint="default"/>
          <w:lang w:val="vi-VN"/>
        </w:rPr>
      </w:pPr>
      <w:r>
        <w:rPr>
          <w:rFonts w:hint="default"/>
          <w:lang w:val="vi-VN"/>
        </w:rPr>
        <w:t xml:space="preserve">    }</w:t>
      </w:r>
    </w:p>
    <w:p w14:paraId="3CA83C00">
      <w:pPr>
        <w:numPr>
          <w:ilvl w:val="0"/>
          <w:numId w:val="0"/>
        </w:numPr>
        <w:ind w:leftChars="0"/>
        <w:rPr>
          <w:rFonts w:hint="default"/>
          <w:lang w:val="vi-VN"/>
        </w:rPr>
      </w:pPr>
      <w:r>
        <w:rPr>
          <w:rFonts w:hint="default"/>
          <w:lang w:val="vi-VN"/>
        </w:rPr>
        <w:t>}</w:t>
      </w:r>
    </w:p>
    <w:p w14:paraId="28C53A70">
      <w:pPr>
        <w:numPr>
          <w:ilvl w:val="0"/>
          <w:numId w:val="0"/>
        </w:numPr>
        <w:ind w:leftChars="0"/>
        <w:rPr>
          <w:rFonts w:hint="default"/>
          <w:lang w:val="vi-VN"/>
        </w:rPr>
      </w:pPr>
    </w:p>
    <w:p w14:paraId="3775FEF5">
      <w:pPr>
        <w:numPr>
          <w:ilvl w:val="0"/>
          <w:numId w:val="0"/>
        </w:numPr>
        <w:ind w:leftChars="0"/>
        <w:rPr>
          <w:rFonts w:hint="default"/>
          <w:lang w:val="vi-VN"/>
        </w:rPr>
      </w:pPr>
      <w:r>
        <w:rPr>
          <w:rFonts w:hint="default"/>
          <w:lang w:val="vi-VN"/>
        </w:rPr>
        <w:t>// Hàm tìm kiếm tên trong chuỗi họ tên (không phân biệt chữ hoa, chữ thường)</w:t>
      </w:r>
    </w:p>
    <w:p w14:paraId="2FEF49BE">
      <w:pPr>
        <w:numPr>
          <w:ilvl w:val="0"/>
          <w:numId w:val="0"/>
        </w:numPr>
        <w:ind w:leftChars="0"/>
        <w:rPr>
          <w:rFonts w:hint="default"/>
          <w:lang w:val="vi-VN"/>
        </w:rPr>
      </w:pPr>
      <w:r>
        <w:rPr>
          <w:rFonts w:hint="default"/>
          <w:lang w:val="vi-VN"/>
        </w:rPr>
        <w:t>int searchName(const char *fullName, const char *name) {</w:t>
      </w:r>
    </w:p>
    <w:p w14:paraId="623BC905">
      <w:pPr>
        <w:numPr>
          <w:ilvl w:val="0"/>
          <w:numId w:val="0"/>
        </w:numPr>
        <w:ind w:leftChars="0"/>
        <w:rPr>
          <w:rFonts w:hint="default"/>
          <w:lang w:val="vi-VN"/>
        </w:rPr>
      </w:pPr>
      <w:r>
        <w:rPr>
          <w:rFonts w:hint="default"/>
          <w:lang w:val="vi-VN"/>
        </w:rPr>
        <w:t xml:space="preserve">    char lowerFullName[100];</w:t>
      </w:r>
    </w:p>
    <w:p w14:paraId="6A89064C">
      <w:pPr>
        <w:numPr>
          <w:ilvl w:val="0"/>
          <w:numId w:val="0"/>
        </w:numPr>
        <w:ind w:leftChars="0"/>
        <w:rPr>
          <w:rFonts w:hint="default"/>
          <w:lang w:val="vi-VN"/>
        </w:rPr>
      </w:pPr>
      <w:r>
        <w:rPr>
          <w:rFonts w:hint="default"/>
          <w:lang w:val="vi-VN"/>
        </w:rPr>
        <w:t xml:space="preserve">    char lowerName[50];</w:t>
      </w:r>
    </w:p>
    <w:p w14:paraId="02BB1178">
      <w:pPr>
        <w:numPr>
          <w:ilvl w:val="0"/>
          <w:numId w:val="0"/>
        </w:numPr>
        <w:ind w:leftChars="0"/>
        <w:rPr>
          <w:rFonts w:hint="default"/>
          <w:lang w:val="vi-VN"/>
        </w:rPr>
      </w:pPr>
    </w:p>
    <w:p w14:paraId="45A0B1C3">
      <w:pPr>
        <w:numPr>
          <w:ilvl w:val="0"/>
          <w:numId w:val="0"/>
        </w:numPr>
        <w:ind w:leftChars="0"/>
        <w:rPr>
          <w:rFonts w:hint="default"/>
          <w:lang w:val="vi-VN"/>
        </w:rPr>
      </w:pPr>
      <w:r>
        <w:rPr>
          <w:rFonts w:hint="default"/>
          <w:lang w:val="vi-VN"/>
        </w:rPr>
        <w:t xml:space="preserve">    // Sao chép và chuyển đổi chuỗi họ tên và tên cần tìm thành chữ thường</w:t>
      </w:r>
    </w:p>
    <w:p w14:paraId="56045CBF">
      <w:pPr>
        <w:numPr>
          <w:ilvl w:val="0"/>
          <w:numId w:val="0"/>
        </w:numPr>
        <w:ind w:leftChars="0"/>
        <w:rPr>
          <w:rFonts w:hint="default"/>
          <w:lang w:val="vi-VN"/>
        </w:rPr>
      </w:pPr>
      <w:r>
        <w:rPr>
          <w:rFonts w:hint="default"/>
          <w:lang w:val="vi-VN"/>
        </w:rPr>
        <w:t xml:space="preserve">    strcpy(lowerFullName, fullName);</w:t>
      </w:r>
    </w:p>
    <w:p w14:paraId="38F9B7CC">
      <w:pPr>
        <w:numPr>
          <w:ilvl w:val="0"/>
          <w:numId w:val="0"/>
        </w:numPr>
        <w:ind w:leftChars="0"/>
        <w:rPr>
          <w:rFonts w:hint="default"/>
          <w:lang w:val="vi-VN"/>
        </w:rPr>
      </w:pPr>
      <w:r>
        <w:rPr>
          <w:rFonts w:hint="default"/>
          <w:lang w:val="vi-VN"/>
        </w:rPr>
        <w:t xml:space="preserve">    strcpy(lowerName, name);</w:t>
      </w:r>
    </w:p>
    <w:p w14:paraId="71C5FB3C">
      <w:pPr>
        <w:numPr>
          <w:ilvl w:val="0"/>
          <w:numId w:val="0"/>
        </w:numPr>
        <w:ind w:leftChars="0"/>
        <w:rPr>
          <w:rFonts w:hint="default"/>
          <w:lang w:val="vi-VN"/>
        </w:rPr>
      </w:pPr>
      <w:r>
        <w:rPr>
          <w:rFonts w:hint="default"/>
          <w:lang w:val="vi-VN"/>
        </w:rPr>
        <w:t xml:space="preserve">    toLowerCase(lowerFullName);</w:t>
      </w:r>
    </w:p>
    <w:p w14:paraId="7E0A8D3C">
      <w:pPr>
        <w:numPr>
          <w:ilvl w:val="0"/>
          <w:numId w:val="0"/>
        </w:numPr>
        <w:ind w:leftChars="0"/>
        <w:rPr>
          <w:rFonts w:hint="default"/>
          <w:lang w:val="vi-VN"/>
        </w:rPr>
      </w:pPr>
      <w:r>
        <w:rPr>
          <w:rFonts w:hint="default"/>
          <w:lang w:val="vi-VN"/>
        </w:rPr>
        <w:t xml:space="preserve">    toLowerCase(lowerName);</w:t>
      </w:r>
    </w:p>
    <w:p w14:paraId="38A80239">
      <w:pPr>
        <w:numPr>
          <w:ilvl w:val="0"/>
          <w:numId w:val="0"/>
        </w:numPr>
        <w:ind w:leftChars="0"/>
        <w:rPr>
          <w:rFonts w:hint="default"/>
          <w:lang w:val="vi-VN"/>
        </w:rPr>
      </w:pPr>
    </w:p>
    <w:p w14:paraId="7C40BD64">
      <w:pPr>
        <w:numPr>
          <w:ilvl w:val="0"/>
          <w:numId w:val="0"/>
        </w:numPr>
        <w:ind w:leftChars="0"/>
        <w:rPr>
          <w:rFonts w:hint="default"/>
          <w:lang w:val="vi-VN"/>
        </w:rPr>
      </w:pPr>
      <w:r>
        <w:rPr>
          <w:rFonts w:hint="default"/>
          <w:lang w:val="vi-VN"/>
        </w:rPr>
        <w:t xml:space="preserve">    // Sử dụng hàm strstr để tìm tên trong chuỗi họ tên</w:t>
      </w:r>
    </w:p>
    <w:p w14:paraId="6131A224">
      <w:pPr>
        <w:numPr>
          <w:ilvl w:val="0"/>
          <w:numId w:val="0"/>
        </w:numPr>
        <w:ind w:leftChars="0"/>
        <w:rPr>
          <w:rFonts w:hint="default"/>
          <w:lang w:val="vi-VN"/>
        </w:rPr>
      </w:pPr>
      <w:r>
        <w:rPr>
          <w:rFonts w:hint="default"/>
          <w:lang w:val="vi-VN"/>
        </w:rPr>
        <w:t xml:space="preserve">    char *position = strstr(lowerFullName, lowerName);</w:t>
      </w:r>
    </w:p>
    <w:p w14:paraId="0F2EC4C8">
      <w:pPr>
        <w:numPr>
          <w:ilvl w:val="0"/>
          <w:numId w:val="0"/>
        </w:numPr>
        <w:ind w:leftChars="0"/>
        <w:rPr>
          <w:rFonts w:hint="default"/>
          <w:lang w:val="vi-VN"/>
        </w:rPr>
      </w:pPr>
    </w:p>
    <w:p w14:paraId="757C707E">
      <w:pPr>
        <w:numPr>
          <w:ilvl w:val="0"/>
          <w:numId w:val="0"/>
        </w:numPr>
        <w:ind w:leftChars="0"/>
        <w:rPr>
          <w:rFonts w:hint="default"/>
          <w:lang w:val="vi-VN"/>
        </w:rPr>
      </w:pPr>
      <w:r>
        <w:rPr>
          <w:rFonts w:hint="default"/>
          <w:lang w:val="vi-VN"/>
        </w:rPr>
        <w:t xml:space="preserve">    // Kiểm tra nếu tìm thấy và ký tự liền trước hoặc sau nó không phải chữ cái</w:t>
      </w:r>
    </w:p>
    <w:p w14:paraId="15A1EEEA">
      <w:pPr>
        <w:numPr>
          <w:ilvl w:val="0"/>
          <w:numId w:val="0"/>
        </w:numPr>
        <w:ind w:leftChars="0"/>
        <w:rPr>
          <w:rFonts w:hint="default"/>
          <w:lang w:val="vi-VN"/>
        </w:rPr>
      </w:pPr>
      <w:r>
        <w:rPr>
          <w:rFonts w:hint="default"/>
          <w:lang w:val="vi-VN"/>
        </w:rPr>
        <w:t xml:space="preserve">    while (position != NULL) {</w:t>
      </w:r>
    </w:p>
    <w:p w14:paraId="26AF0020">
      <w:pPr>
        <w:numPr>
          <w:ilvl w:val="0"/>
          <w:numId w:val="0"/>
        </w:numPr>
        <w:ind w:leftChars="0"/>
        <w:rPr>
          <w:rFonts w:hint="default"/>
          <w:lang w:val="vi-VN"/>
        </w:rPr>
      </w:pPr>
      <w:r>
        <w:rPr>
          <w:rFonts w:hint="default"/>
          <w:lang w:val="vi-VN"/>
        </w:rPr>
        <w:t xml:space="preserve">        // Kiểm tra xem tên có phải là một từ riêng biệt không</w:t>
      </w:r>
    </w:p>
    <w:p w14:paraId="68FAD01E">
      <w:pPr>
        <w:numPr>
          <w:ilvl w:val="0"/>
          <w:numId w:val="0"/>
        </w:numPr>
        <w:ind w:leftChars="0"/>
        <w:rPr>
          <w:rFonts w:hint="default"/>
          <w:lang w:val="vi-VN"/>
        </w:rPr>
      </w:pPr>
      <w:r>
        <w:rPr>
          <w:rFonts w:hint="default"/>
          <w:lang w:val="vi-VN"/>
        </w:rPr>
        <w:t xml:space="preserve">        if ((position == lowerFullName || !isalpha(*(position - 1))) &amp;&amp;</w:t>
      </w:r>
    </w:p>
    <w:p w14:paraId="34A2186B">
      <w:pPr>
        <w:numPr>
          <w:ilvl w:val="0"/>
          <w:numId w:val="0"/>
        </w:numPr>
        <w:ind w:leftChars="0"/>
        <w:rPr>
          <w:rFonts w:hint="default"/>
          <w:lang w:val="vi-VN"/>
        </w:rPr>
      </w:pPr>
      <w:r>
        <w:rPr>
          <w:rFonts w:hint="default"/>
          <w:lang w:val="vi-VN"/>
        </w:rPr>
        <w:t xml:space="preserve">            (*(position + strlen(lowerName)) == '\0' || !isalpha(*(position + strlen(lowerName))))) {</w:t>
      </w:r>
    </w:p>
    <w:p w14:paraId="07E9F88F">
      <w:pPr>
        <w:numPr>
          <w:ilvl w:val="0"/>
          <w:numId w:val="0"/>
        </w:numPr>
        <w:ind w:leftChars="0"/>
        <w:rPr>
          <w:rFonts w:hint="default"/>
          <w:lang w:val="vi-VN"/>
        </w:rPr>
      </w:pPr>
      <w:r>
        <w:rPr>
          <w:rFonts w:hint="default"/>
          <w:lang w:val="vi-VN"/>
        </w:rPr>
        <w:t xml:space="preserve">            return 1; // Tìm thấy tên</w:t>
      </w:r>
    </w:p>
    <w:p w14:paraId="04F04D33">
      <w:pPr>
        <w:numPr>
          <w:ilvl w:val="0"/>
          <w:numId w:val="0"/>
        </w:numPr>
        <w:ind w:leftChars="0"/>
        <w:rPr>
          <w:rFonts w:hint="default"/>
          <w:lang w:val="vi-VN"/>
        </w:rPr>
      </w:pPr>
      <w:r>
        <w:rPr>
          <w:rFonts w:hint="default"/>
          <w:lang w:val="vi-VN"/>
        </w:rPr>
        <w:t xml:space="preserve">        }</w:t>
      </w:r>
    </w:p>
    <w:p w14:paraId="2BD1FDBB">
      <w:pPr>
        <w:numPr>
          <w:ilvl w:val="0"/>
          <w:numId w:val="0"/>
        </w:numPr>
        <w:ind w:leftChars="0"/>
        <w:rPr>
          <w:rFonts w:hint="default"/>
          <w:lang w:val="vi-VN"/>
        </w:rPr>
      </w:pPr>
    </w:p>
    <w:p w14:paraId="0568DEB8">
      <w:pPr>
        <w:numPr>
          <w:ilvl w:val="0"/>
          <w:numId w:val="0"/>
        </w:numPr>
        <w:ind w:leftChars="0"/>
        <w:rPr>
          <w:rFonts w:hint="default"/>
          <w:lang w:val="vi-VN"/>
        </w:rPr>
      </w:pPr>
      <w:r>
        <w:rPr>
          <w:rFonts w:hint="default"/>
          <w:lang w:val="vi-VN"/>
        </w:rPr>
        <w:t xml:space="preserve">        // Tìm vị trí tiếp theo của tên trong chuỗi</w:t>
      </w:r>
    </w:p>
    <w:p w14:paraId="2E4890D4">
      <w:pPr>
        <w:numPr>
          <w:ilvl w:val="0"/>
          <w:numId w:val="0"/>
        </w:numPr>
        <w:ind w:leftChars="0"/>
        <w:rPr>
          <w:rFonts w:hint="default"/>
          <w:lang w:val="vi-VN"/>
        </w:rPr>
      </w:pPr>
      <w:r>
        <w:rPr>
          <w:rFonts w:hint="default"/>
          <w:lang w:val="vi-VN"/>
        </w:rPr>
        <w:t xml:space="preserve">        position = strstr(position + 1, lowerName);</w:t>
      </w:r>
    </w:p>
    <w:p w14:paraId="6C5F6A5F">
      <w:pPr>
        <w:numPr>
          <w:ilvl w:val="0"/>
          <w:numId w:val="0"/>
        </w:numPr>
        <w:ind w:leftChars="0"/>
        <w:rPr>
          <w:rFonts w:hint="default"/>
          <w:lang w:val="vi-VN"/>
        </w:rPr>
      </w:pPr>
      <w:r>
        <w:rPr>
          <w:rFonts w:hint="default"/>
          <w:lang w:val="vi-VN"/>
        </w:rPr>
        <w:t xml:space="preserve">    }</w:t>
      </w:r>
    </w:p>
    <w:p w14:paraId="5CAF2E3B">
      <w:pPr>
        <w:numPr>
          <w:ilvl w:val="0"/>
          <w:numId w:val="0"/>
        </w:numPr>
        <w:ind w:leftChars="0"/>
        <w:rPr>
          <w:rFonts w:hint="default"/>
          <w:lang w:val="vi-VN"/>
        </w:rPr>
      </w:pPr>
    </w:p>
    <w:p w14:paraId="23FD2F8D">
      <w:pPr>
        <w:numPr>
          <w:ilvl w:val="0"/>
          <w:numId w:val="0"/>
        </w:numPr>
        <w:ind w:leftChars="0"/>
        <w:rPr>
          <w:rFonts w:hint="default"/>
          <w:lang w:val="vi-VN"/>
        </w:rPr>
      </w:pPr>
      <w:r>
        <w:rPr>
          <w:rFonts w:hint="default"/>
          <w:lang w:val="vi-VN"/>
        </w:rPr>
        <w:t xml:space="preserve">    return 0; // Không tìm thấy tên</w:t>
      </w:r>
    </w:p>
    <w:p w14:paraId="584217EB">
      <w:pPr>
        <w:numPr>
          <w:ilvl w:val="0"/>
          <w:numId w:val="0"/>
        </w:numPr>
        <w:ind w:leftChars="0"/>
        <w:rPr>
          <w:rFonts w:hint="default"/>
          <w:lang w:val="vi-VN"/>
        </w:rPr>
      </w:pPr>
      <w:r>
        <w:rPr>
          <w:rFonts w:hint="default"/>
          <w:lang w:val="vi-VN"/>
        </w:rPr>
        <w:t>}</w:t>
      </w:r>
    </w:p>
    <w:p w14:paraId="631DB1CC">
      <w:pPr>
        <w:numPr>
          <w:ilvl w:val="0"/>
          <w:numId w:val="0"/>
        </w:numPr>
        <w:ind w:leftChars="0"/>
        <w:rPr>
          <w:rFonts w:hint="default"/>
          <w:lang w:val="vi-VN"/>
        </w:rPr>
      </w:pPr>
    </w:p>
    <w:p w14:paraId="7B90ACBD">
      <w:pPr>
        <w:numPr>
          <w:ilvl w:val="0"/>
          <w:numId w:val="0"/>
        </w:numPr>
        <w:ind w:leftChars="0"/>
        <w:rPr>
          <w:rFonts w:hint="default"/>
          <w:lang w:val="vi-VN"/>
        </w:rPr>
      </w:pPr>
      <w:r>
        <w:rPr>
          <w:rFonts w:hint="default"/>
          <w:lang w:val="vi-VN"/>
        </w:rPr>
        <w:t>int main() {</w:t>
      </w:r>
    </w:p>
    <w:p w14:paraId="66575BAF">
      <w:pPr>
        <w:numPr>
          <w:ilvl w:val="0"/>
          <w:numId w:val="0"/>
        </w:numPr>
        <w:ind w:leftChars="0"/>
        <w:rPr>
          <w:rFonts w:hint="default"/>
          <w:lang w:val="vi-VN"/>
        </w:rPr>
      </w:pPr>
      <w:r>
        <w:rPr>
          <w:rFonts w:hint="default"/>
          <w:lang w:val="vi-VN"/>
        </w:rPr>
        <w:t xml:space="preserve">    char fullName[100];</w:t>
      </w:r>
    </w:p>
    <w:p w14:paraId="6533C91D">
      <w:pPr>
        <w:numPr>
          <w:ilvl w:val="0"/>
          <w:numId w:val="0"/>
        </w:numPr>
        <w:ind w:leftChars="0"/>
        <w:rPr>
          <w:rFonts w:hint="default"/>
          <w:lang w:val="vi-VN"/>
        </w:rPr>
      </w:pPr>
      <w:r>
        <w:rPr>
          <w:rFonts w:hint="default"/>
          <w:lang w:val="vi-VN"/>
        </w:rPr>
        <w:t xml:space="preserve">    char name[50];</w:t>
      </w:r>
    </w:p>
    <w:p w14:paraId="6EA20D9E">
      <w:pPr>
        <w:numPr>
          <w:ilvl w:val="0"/>
          <w:numId w:val="0"/>
        </w:numPr>
        <w:ind w:leftChars="0"/>
        <w:rPr>
          <w:rFonts w:hint="default"/>
          <w:lang w:val="vi-VN"/>
        </w:rPr>
      </w:pPr>
    </w:p>
    <w:p w14:paraId="2D536A80">
      <w:pPr>
        <w:numPr>
          <w:ilvl w:val="0"/>
          <w:numId w:val="0"/>
        </w:numPr>
        <w:ind w:leftChars="0"/>
        <w:rPr>
          <w:rFonts w:hint="default"/>
          <w:lang w:val="vi-VN"/>
        </w:rPr>
      </w:pPr>
      <w:r>
        <w:rPr>
          <w:rFonts w:hint="default"/>
          <w:lang w:val="vi-VN"/>
        </w:rPr>
        <w:t xml:space="preserve">    // Nhập chuỗi họ tên từ người dùng</w:t>
      </w:r>
    </w:p>
    <w:p w14:paraId="30765D94">
      <w:pPr>
        <w:numPr>
          <w:ilvl w:val="0"/>
          <w:numId w:val="0"/>
        </w:numPr>
        <w:ind w:leftChars="0"/>
        <w:rPr>
          <w:rFonts w:hint="default"/>
          <w:lang w:val="vi-VN"/>
        </w:rPr>
      </w:pPr>
      <w:r>
        <w:rPr>
          <w:rFonts w:hint="default"/>
          <w:lang w:val="vi-VN"/>
        </w:rPr>
        <w:t xml:space="preserve">    printf("Nhap vao ho ten: ");</w:t>
      </w:r>
    </w:p>
    <w:p w14:paraId="39F8BB8F">
      <w:pPr>
        <w:numPr>
          <w:ilvl w:val="0"/>
          <w:numId w:val="0"/>
        </w:numPr>
        <w:ind w:leftChars="0"/>
        <w:rPr>
          <w:rFonts w:hint="default"/>
          <w:lang w:val="vi-VN"/>
        </w:rPr>
      </w:pPr>
      <w:r>
        <w:rPr>
          <w:rFonts w:hint="default"/>
          <w:lang w:val="vi-VN"/>
        </w:rPr>
        <w:t xml:space="preserve">    fgets(fullName, sizeof(fullName), stdin);</w:t>
      </w:r>
    </w:p>
    <w:p w14:paraId="3CE3459A">
      <w:pPr>
        <w:numPr>
          <w:ilvl w:val="0"/>
          <w:numId w:val="0"/>
        </w:numPr>
        <w:ind w:leftChars="0"/>
        <w:rPr>
          <w:rFonts w:hint="default"/>
          <w:lang w:val="vi-VN"/>
        </w:rPr>
      </w:pPr>
    </w:p>
    <w:p w14:paraId="7B877F9E">
      <w:pPr>
        <w:numPr>
          <w:ilvl w:val="0"/>
          <w:numId w:val="0"/>
        </w:numPr>
        <w:ind w:leftChars="0"/>
        <w:rPr>
          <w:rFonts w:hint="default"/>
          <w:lang w:val="vi-VN"/>
        </w:rPr>
      </w:pPr>
      <w:r>
        <w:rPr>
          <w:rFonts w:hint="default"/>
          <w:lang w:val="vi-VN"/>
        </w:rPr>
        <w:t xml:space="preserve">    // Xóa ký tự xuống dòng (nếu có) ở cuối chuỗi do fgets thêm vào</w:t>
      </w:r>
    </w:p>
    <w:p w14:paraId="0AD95783">
      <w:pPr>
        <w:numPr>
          <w:ilvl w:val="0"/>
          <w:numId w:val="0"/>
        </w:numPr>
        <w:ind w:leftChars="0"/>
        <w:rPr>
          <w:rFonts w:hint="default"/>
          <w:lang w:val="vi-VN"/>
        </w:rPr>
      </w:pPr>
      <w:r>
        <w:rPr>
          <w:rFonts w:hint="default"/>
          <w:lang w:val="vi-VN"/>
        </w:rPr>
        <w:t xml:space="preserve">    size_t len = strlen(fullName);</w:t>
      </w:r>
    </w:p>
    <w:p w14:paraId="4711A25C">
      <w:pPr>
        <w:numPr>
          <w:ilvl w:val="0"/>
          <w:numId w:val="0"/>
        </w:numPr>
        <w:ind w:leftChars="0"/>
        <w:rPr>
          <w:rFonts w:hint="default"/>
          <w:lang w:val="vi-VN"/>
        </w:rPr>
      </w:pPr>
      <w:r>
        <w:rPr>
          <w:rFonts w:hint="default"/>
          <w:lang w:val="vi-VN"/>
        </w:rPr>
        <w:t xml:space="preserve">    if (len &gt; 0 &amp;&amp; fullName[len - 1] == '\n') {</w:t>
      </w:r>
    </w:p>
    <w:p w14:paraId="443EA450">
      <w:pPr>
        <w:numPr>
          <w:ilvl w:val="0"/>
          <w:numId w:val="0"/>
        </w:numPr>
        <w:ind w:leftChars="0"/>
        <w:rPr>
          <w:rFonts w:hint="default"/>
          <w:lang w:val="vi-VN"/>
        </w:rPr>
      </w:pPr>
      <w:r>
        <w:rPr>
          <w:rFonts w:hint="default"/>
          <w:lang w:val="vi-VN"/>
        </w:rPr>
        <w:t xml:space="preserve">        fullName[len - 1] = '\0';</w:t>
      </w:r>
    </w:p>
    <w:p w14:paraId="525C67C4">
      <w:pPr>
        <w:numPr>
          <w:ilvl w:val="0"/>
          <w:numId w:val="0"/>
        </w:numPr>
        <w:ind w:leftChars="0"/>
        <w:rPr>
          <w:rFonts w:hint="default"/>
          <w:lang w:val="vi-VN"/>
        </w:rPr>
      </w:pPr>
      <w:r>
        <w:rPr>
          <w:rFonts w:hint="default"/>
          <w:lang w:val="vi-VN"/>
        </w:rPr>
        <w:t xml:space="preserve">    }</w:t>
      </w:r>
    </w:p>
    <w:p w14:paraId="44D29DEA">
      <w:pPr>
        <w:numPr>
          <w:ilvl w:val="0"/>
          <w:numId w:val="0"/>
        </w:numPr>
        <w:ind w:leftChars="0"/>
        <w:rPr>
          <w:rFonts w:hint="default"/>
          <w:lang w:val="vi-VN"/>
        </w:rPr>
      </w:pPr>
    </w:p>
    <w:p w14:paraId="023AA022">
      <w:pPr>
        <w:numPr>
          <w:ilvl w:val="0"/>
          <w:numId w:val="0"/>
        </w:numPr>
        <w:ind w:leftChars="0"/>
        <w:rPr>
          <w:rFonts w:hint="default"/>
          <w:lang w:val="vi-VN"/>
        </w:rPr>
      </w:pPr>
      <w:r>
        <w:rPr>
          <w:rFonts w:hint="default"/>
          <w:lang w:val="vi-VN"/>
        </w:rPr>
        <w:t xml:space="preserve">    // Nhập tên cần tìm kiếm</w:t>
      </w:r>
    </w:p>
    <w:p w14:paraId="0FD50CF7">
      <w:pPr>
        <w:numPr>
          <w:ilvl w:val="0"/>
          <w:numId w:val="0"/>
        </w:numPr>
        <w:ind w:leftChars="0"/>
        <w:rPr>
          <w:rFonts w:hint="default"/>
          <w:lang w:val="vi-VN"/>
        </w:rPr>
      </w:pPr>
      <w:r>
        <w:rPr>
          <w:rFonts w:hint="default"/>
          <w:lang w:val="vi-VN"/>
        </w:rPr>
        <w:t xml:space="preserve">    printf("Nhap vao ten can tim: ");</w:t>
      </w:r>
    </w:p>
    <w:p w14:paraId="6166A8F0">
      <w:pPr>
        <w:numPr>
          <w:ilvl w:val="0"/>
          <w:numId w:val="0"/>
        </w:numPr>
        <w:ind w:leftChars="0"/>
        <w:rPr>
          <w:rFonts w:hint="default"/>
          <w:lang w:val="vi-VN"/>
        </w:rPr>
      </w:pPr>
      <w:r>
        <w:rPr>
          <w:rFonts w:hint="default"/>
          <w:lang w:val="vi-VN"/>
        </w:rPr>
        <w:t xml:space="preserve">    fgets(name, sizeof(name), stdin);</w:t>
      </w:r>
    </w:p>
    <w:p w14:paraId="760D37CD">
      <w:pPr>
        <w:numPr>
          <w:ilvl w:val="0"/>
          <w:numId w:val="0"/>
        </w:numPr>
        <w:ind w:leftChars="0"/>
        <w:rPr>
          <w:rFonts w:hint="default"/>
          <w:lang w:val="vi-VN"/>
        </w:rPr>
      </w:pPr>
    </w:p>
    <w:p w14:paraId="1D06B4B9">
      <w:pPr>
        <w:numPr>
          <w:ilvl w:val="0"/>
          <w:numId w:val="0"/>
        </w:numPr>
        <w:ind w:leftChars="0"/>
        <w:rPr>
          <w:rFonts w:hint="default"/>
          <w:lang w:val="vi-VN"/>
        </w:rPr>
      </w:pPr>
      <w:r>
        <w:rPr>
          <w:rFonts w:hint="default"/>
          <w:lang w:val="vi-VN"/>
        </w:rPr>
        <w:t xml:space="preserve">    // Xóa ký tự xuống dòng (nếu có) ở cuối chuỗi do fgets thêm vào</w:t>
      </w:r>
    </w:p>
    <w:p w14:paraId="2F204435">
      <w:pPr>
        <w:numPr>
          <w:ilvl w:val="0"/>
          <w:numId w:val="0"/>
        </w:numPr>
        <w:ind w:leftChars="0"/>
        <w:rPr>
          <w:rFonts w:hint="default"/>
          <w:lang w:val="vi-VN"/>
        </w:rPr>
      </w:pPr>
      <w:r>
        <w:rPr>
          <w:rFonts w:hint="default"/>
          <w:lang w:val="vi-VN"/>
        </w:rPr>
        <w:t xml:space="preserve">    len = strlen(name);</w:t>
      </w:r>
    </w:p>
    <w:p w14:paraId="02FAB5B3">
      <w:pPr>
        <w:numPr>
          <w:ilvl w:val="0"/>
          <w:numId w:val="0"/>
        </w:numPr>
        <w:ind w:leftChars="0"/>
        <w:rPr>
          <w:rFonts w:hint="default"/>
          <w:lang w:val="vi-VN"/>
        </w:rPr>
      </w:pPr>
      <w:r>
        <w:rPr>
          <w:rFonts w:hint="default"/>
          <w:lang w:val="vi-VN"/>
        </w:rPr>
        <w:t xml:space="preserve">    if (len &gt; 0 &amp;&amp; name[len - 1] == '\n') {</w:t>
      </w:r>
    </w:p>
    <w:p w14:paraId="7F25C17F">
      <w:pPr>
        <w:numPr>
          <w:ilvl w:val="0"/>
          <w:numId w:val="0"/>
        </w:numPr>
        <w:ind w:leftChars="0"/>
        <w:rPr>
          <w:rFonts w:hint="default"/>
          <w:lang w:val="vi-VN"/>
        </w:rPr>
      </w:pPr>
      <w:r>
        <w:rPr>
          <w:rFonts w:hint="default"/>
          <w:lang w:val="vi-VN"/>
        </w:rPr>
        <w:t xml:space="preserve">        name[len - 1] = '\0';</w:t>
      </w:r>
    </w:p>
    <w:p w14:paraId="3DD63BFD">
      <w:pPr>
        <w:numPr>
          <w:ilvl w:val="0"/>
          <w:numId w:val="0"/>
        </w:numPr>
        <w:ind w:leftChars="0"/>
        <w:rPr>
          <w:rFonts w:hint="default"/>
          <w:lang w:val="vi-VN"/>
        </w:rPr>
      </w:pPr>
      <w:r>
        <w:rPr>
          <w:rFonts w:hint="default"/>
          <w:lang w:val="vi-VN"/>
        </w:rPr>
        <w:t xml:space="preserve">    }</w:t>
      </w:r>
    </w:p>
    <w:p w14:paraId="67237862">
      <w:pPr>
        <w:numPr>
          <w:ilvl w:val="0"/>
          <w:numId w:val="0"/>
        </w:numPr>
        <w:ind w:leftChars="0"/>
        <w:rPr>
          <w:rFonts w:hint="default"/>
          <w:lang w:val="vi-VN"/>
        </w:rPr>
      </w:pPr>
    </w:p>
    <w:p w14:paraId="288E42DB">
      <w:pPr>
        <w:numPr>
          <w:ilvl w:val="0"/>
          <w:numId w:val="0"/>
        </w:numPr>
        <w:ind w:leftChars="0"/>
        <w:rPr>
          <w:rFonts w:hint="default"/>
          <w:lang w:val="vi-VN"/>
        </w:rPr>
      </w:pPr>
      <w:r>
        <w:rPr>
          <w:rFonts w:hint="default"/>
          <w:lang w:val="vi-VN"/>
        </w:rPr>
        <w:t xml:space="preserve">    // Tìm kiếm tên trong chuỗi họ tên</w:t>
      </w:r>
    </w:p>
    <w:p w14:paraId="7235EEB4">
      <w:pPr>
        <w:numPr>
          <w:ilvl w:val="0"/>
          <w:numId w:val="0"/>
        </w:numPr>
        <w:ind w:leftChars="0"/>
        <w:rPr>
          <w:rFonts w:hint="default"/>
          <w:lang w:val="vi-VN"/>
        </w:rPr>
      </w:pPr>
      <w:r>
        <w:rPr>
          <w:rFonts w:hint="default"/>
          <w:lang w:val="vi-VN"/>
        </w:rPr>
        <w:t xml:space="preserve">    if (searchName(fullName, name)) {</w:t>
      </w:r>
    </w:p>
    <w:p w14:paraId="70F3B0DC">
      <w:pPr>
        <w:numPr>
          <w:ilvl w:val="0"/>
          <w:numId w:val="0"/>
        </w:numPr>
        <w:ind w:leftChars="0"/>
        <w:rPr>
          <w:rFonts w:hint="default"/>
          <w:lang w:val="vi-VN"/>
        </w:rPr>
      </w:pPr>
      <w:r>
        <w:rPr>
          <w:rFonts w:hint="default"/>
          <w:lang w:val="vi-VN"/>
        </w:rPr>
        <w:t xml:space="preserve">        printf("Ten '%s' da nhap dung trong ho ten.\n", name);</w:t>
      </w:r>
    </w:p>
    <w:p w14:paraId="0B7FD7E9">
      <w:pPr>
        <w:numPr>
          <w:ilvl w:val="0"/>
          <w:numId w:val="0"/>
        </w:numPr>
        <w:ind w:leftChars="0"/>
        <w:rPr>
          <w:rFonts w:hint="default"/>
          <w:lang w:val="vi-VN"/>
        </w:rPr>
      </w:pPr>
      <w:r>
        <w:rPr>
          <w:rFonts w:hint="default"/>
          <w:lang w:val="vi-VN"/>
        </w:rPr>
        <w:t xml:space="preserve">    } else {</w:t>
      </w:r>
    </w:p>
    <w:p w14:paraId="17C6D778">
      <w:pPr>
        <w:numPr>
          <w:ilvl w:val="0"/>
          <w:numId w:val="0"/>
        </w:numPr>
        <w:ind w:leftChars="0"/>
        <w:rPr>
          <w:rFonts w:hint="default"/>
          <w:lang w:val="vi-VN"/>
        </w:rPr>
      </w:pPr>
      <w:r>
        <w:rPr>
          <w:rFonts w:hint="default"/>
          <w:lang w:val="vi-VN"/>
        </w:rPr>
        <w:t xml:space="preserve">        printf("Ten '%s' da nhap sai trong ho ten.\n", name);</w:t>
      </w:r>
    </w:p>
    <w:p w14:paraId="0856F4DB">
      <w:pPr>
        <w:numPr>
          <w:ilvl w:val="0"/>
          <w:numId w:val="0"/>
        </w:numPr>
        <w:ind w:leftChars="0"/>
        <w:rPr>
          <w:rFonts w:hint="default"/>
          <w:lang w:val="vi-VN"/>
        </w:rPr>
      </w:pPr>
      <w:r>
        <w:rPr>
          <w:rFonts w:hint="default"/>
          <w:lang w:val="vi-VN"/>
        </w:rPr>
        <w:t xml:space="preserve">    }</w:t>
      </w:r>
    </w:p>
    <w:p w14:paraId="1723C8D8">
      <w:pPr>
        <w:numPr>
          <w:ilvl w:val="0"/>
          <w:numId w:val="0"/>
        </w:numPr>
        <w:ind w:leftChars="0"/>
        <w:rPr>
          <w:rFonts w:hint="default"/>
          <w:lang w:val="vi-VN"/>
        </w:rPr>
      </w:pPr>
    </w:p>
    <w:p w14:paraId="0C86CE89">
      <w:pPr>
        <w:numPr>
          <w:ilvl w:val="0"/>
          <w:numId w:val="0"/>
        </w:numPr>
        <w:ind w:leftChars="0"/>
        <w:rPr>
          <w:rFonts w:hint="default"/>
          <w:lang w:val="vi-VN"/>
        </w:rPr>
      </w:pPr>
      <w:r>
        <w:rPr>
          <w:rFonts w:hint="default"/>
          <w:lang w:val="vi-VN"/>
        </w:rPr>
        <w:t xml:space="preserve">    return 0;</w:t>
      </w:r>
    </w:p>
    <w:p w14:paraId="6C668159">
      <w:pPr>
        <w:numPr>
          <w:ilvl w:val="0"/>
          <w:numId w:val="0"/>
        </w:numPr>
        <w:ind w:leftChars="0"/>
        <w:rPr>
          <w:rFonts w:hint="default"/>
          <w:lang w:val="vi-VN"/>
        </w:rPr>
      </w:pPr>
      <w:r>
        <w:rPr>
          <w:rFonts w:hint="default"/>
          <w:lang w:val="vi-VN"/>
        </w:rPr>
        <w:t>}</w:t>
      </w:r>
    </w:p>
    <w:p w14:paraId="5ED64604">
      <w:pPr>
        <w:numPr>
          <w:ilvl w:val="0"/>
          <w:numId w:val="0"/>
        </w:numPr>
        <w:ind w:leftChars="0"/>
        <w:rPr>
          <w:rFonts w:hint="default"/>
          <w:lang w:val="vi-VN"/>
        </w:rPr>
      </w:pPr>
      <w:r>
        <w:rPr>
          <w:rFonts w:hint="default"/>
          <w:lang w:val="vi-VN"/>
        </w:rPr>
        <w:t>Kết quả:</w:t>
      </w:r>
    </w:p>
    <w:p w14:paraId="1714B38E">
      <w:pPr>
        <w:numPr>
          <w:ilvl w:val="0"/>
          <w:numId w:val="0"/>
        </w:numPr>
        <w:ind w:leftChars="0"/>
        <w:rPr>
          <w:rFonts w:hint="default"/>
          <w:lang w:val="vi-VN"/>
        </w:rPr>
      </w:pPr>
      <w:r>
        <w:drawing>
          <wp:inline distT="0" distB="0" distL="114300" distR="114300">
            <wp:extent cx="3878580" cy="1203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878580" cy="1203960"/>
                    </a:xfrm>
                    <a:prstGeom prst="rect">
                      <a:avLst/>
                    </a:prstGeom>
                    <a:noFill/>
                    <a:ln>
                      <a:noFill/>
                    </a:ln>
                  </pic:spPr>
                </pic:pic>
              </a:graphicData>
            </a:graphic>
          </wp:inline>
        </w:drawing>
      </w:r>
    </w:p>
    <w:p w14:paraId="13F01E0E">
      <w:pPr>
        <w:numPr>
          <w:ilvl w:val="0"/>
          <w:numId w:val="11"/>
        </w:numPr>
        <w:ind w:left="0" w:leftChars="0" w:firstLine="0" w:firstLineChars="0"/>
        <w:rPr>
          <w:rFonts w:hint="default"/>
        </w:rPr>
      </w:pPr>
      <w:r>
        <w:rPr>
          <w:rFonts w:hint="default"/>
        </w:rPr>
        <w:t xml:space="preserve">Viết hàm cắt chuỗi họ tên thành chuỗi họ lót và chuỗi tên. </w:t>
      </w:r>
    </w:p>
    <w:p w14:paraId="49D566E0">
      <w:pPr>
        <w:rPr>
          <w:rFonts w:hint="default"/>
        </w:rPr>
      </w:pPr>
      <w:r>
        <w:rPr>
          <w:rFonts w:hint="default"/>
        </w:rPr>
        <w:t>Ví dụ: chuỗi họ tên là: “Nguyễn Văn A” cắt ra 2 chuỗi là chuỗi họ lót: “NguyễnVăn” ,chuỗi tên là: “A”.</w:t>
      </w:r>
    </w:p>
    <w:p w14:paraId="130A0D10">
      <w:pPr>
        <w:numPr>
          <w:ilvl w:val="0"/>
          <w:numId w:val="0"/>
        </w:numPr>
        <w:ind w:leftChars="0"/>
        <w:rPr>
          <w:rFonts w:hint="default"/>
          <w:lang w:val="vi-VN"/>
        </w:rPr>
      </w:pPr>
      <w:r>
        <w:rPr>
          <w:rFonts w:hint="default"/>
          <w:lang w:val="vi-VN"/>
        </w:rPr>
        <w:t>Code Bai6:</w:t>
      </w:r>
    </w:p>
    <w:p w14:paraId="3A58EAA5">
      <w:pPr>
        <w:numPr>
          <w:ilvl w:val="0"/>
          <w:numId w:val="0"/>
        </w:numPr>
        <w:ind w:leftChars="0"/>
        <w:rPr>
          <w:rFonts w:hint="default"/>
          <w:lang w:val="vi-VN"/>
        </w:rPr>
      </w:pPr>
      <w:r>
        <w:rPr>
          <w:rFonts w:hint="default"/>
          <w:lang w:val="vi-VN"/>
        </w:rPr>
        <w:t>#include &lt;stdio.h&gt;</w:t>
      </w:r>
    </w:p>
    <w:p w14:paraId="624EB3EC">
      <w:pPr>
        <w:numPr>
          <w:ilvl w:val="0"/>
          <w:numId w:val="0"/>
        </w:numPr>
        <w:ind w:leftChars="0"/>
        <w:rPr>
          <w:rFonts w:hint="default"/>
          <w:lang w:val="vi-VN"/>
        </w:rPr>
      </w:pPr>
      <w:r>
        <w:rPr>
          <w:rFonts w:hint="default"/>
          <w:lang w:val="vi-VN"/>
        </w:rPr>
        <w:t>#include &lt;string.h&gt;</w:t>
      </w:r>
    </w:p>
    <w:p w14:paraId="4E7C46D8">
      <w:pPr>
        <w:numPr>
          <w:ilvl w:val="0"/>
          <w:numId w:val="0"/>
        </w:numPr>
        <w:ind w:leftChars="0"/>
        <w:rPr>
          <w:rFonts w:hint="default"/>
          <w:lang w:val="vi-VN"/>
        </w:rPr>
      </w:pPr>
    </w:p>
    <w:p w14:paraId="535D826D">
      <w:pPr>
        <w:numPr>
          <w:ilvl w:val="0"/>
          <w:numId w:val="0"/>
        </w:numPr>
        <w:ind w:leftChars="0"/>
        <w:rPr>
          <w:rFonts w:hint="default"/>
          <w:lang w:val="vi-VN"/>
        </w:rPr>
      </w:pPr>
      <w:r>
        <w:rPr>
          <w:rFonts w:hint="default"/>
          <w:lang w:val="vi-VN"/>
        </w:rPr>
        <w:t>// Hàm cắt chuỗi họ tên thành chuỗi họ lót và chuỗi tên</w:t>
      </w:r>
    </w:p>
    <w:p w14:paraId="550DF39B">
      <w:pPr>
        <w:numPr>
          <w:ilvl w:val="0"/>
          <w:numId w:val="0"/>
        </w:numPr>
        <w:ind w:leftChars="0"/>
        <w:rPr>
          <w:rFonts w:hint="default"/>
          <w:lang w:val="vi-VN"/>
        </w:rPr>
      </w:pPr>
      <w:r>
        <w:rPr>
          <w:rFonts w:hint="default"/>
          <w:lang w:val="vi-VN"/>
        </w:rPr>
        <w:t>void splitFullName(const char *fullName, char *lastName, char *firstName) {</w:t>
      </w:r>
    </w:p>
    <w:p w14:paraId="3E09BB89">
      <w:pPr>
        <w:numPr>
          <w:ilvl w:val="0"/>
          <w:numId w:val="0"/>
        </w:numPr>
        <w:ind w:leftChars="0"/>
        <w:rPr>
          <w:rFonts w:hint="default"/>
          <w:lang w:val="vi-VN"/>
        </w:rPr>
      </w:pPr>
      <w:r>
        <w:rPr>
          <w:rFonts w:hint="default"/>
          <w:lang w:val="vi-VN"/>
        </w:rPr>
        <w:t xml:space="preserve">    // Tìm vị trí của khoảng trắng cuối cùng</w:t>
      </w:r>
    </w:p>
    <w:p w14:paraId="49873FDA">
      <w:pPr>
        <w:numPr>
          <w:ilvl w:val="0"/>
          <w:numId w:val="0"/>
        </w:numPr>
        <w:ind w:leftChars="0"/>
        <w:rPr>
          <w:rFonts w:hint="default"/>
          <w:lang w:val="vi-VN"/>
        </w:rPr>
      </w:pPr>
      <w:r>
        <w:rPr>
          <w:rFonts w:hint="default"/>
          <w:lang w:val="vi-VN"/>
        </w:rPr>
        <w:t xml:space="preserve">    char *lastSpace = strrchr(fullName, ' ');</w:t>
      </w:r>
    </w:p>
    <w:p w14:paraId="787A86E7">
      <w:pPr>
        <w:numPr>
          <w:ilvl w:val="0"/>
          <w:numId w:val="0"/>
        </w:numPr>
        <w:ind w:leftChars="0"/>
        <w:rPr>
          <w:rFonts w:hint="default"/>
          <w:lang w:val="vi-VN"/>
        </w:rPr>
      </w:pPr>
    </w:p>
    <w:p w14:paraId="17DCB2B3">
      <w:pPr>
        <w:numPr>
          <w:ilvl w:val="0"/>
          <w:numId w:val="0"/>
        </w:numPr>
        <w:ind w:leftChars="0"/>
        <w:rPr>
          <w:rFonts w:hint="default"/>
          <w:lang w:val="vi-VN"/>
        </w:rPr>
      </w:pPr>
      <w:r>
        <w:rPr>
          <w:rFonts w:hint="default"/>
          <w:lang w:val="vi-VN"/>
        </w:rPr>
        <w:t xml:space="preserve">    if (lastSpace != NULL) {</w:t>
      </w:r>
    </w:p>
    <w:p w14:paraId="7619957C">
      <w:pPr>
        <w:numPr>
          <w:ilvl w:val="0"/>
          <w:numId w:val="0"/>
        </w:numPr>
        <w:ind w:leftChars="0"/>
        <w:rPr>
          <w:rFonts w:hint="default"/>
          <w:lang w:val="vi-VN"/>
        </w:rPr>
      </w:pPr>
      <w:r>
        <w:rPr>
          <w:rFonts w:hint="default"/>
          <w:lang w:val="vi-VN"/>
        </w:rPr>
        <w:t xml:space="preserve">        // Tạo chuỗi họ lót</w:t>
      </w:r>
    </w:p>
    <w:p w14:paraId="3D926D95">
      <w:pPr>
        <w:numPr>
          <w:ilvl w:val="0"/>
          <w:numId w:val="0"/>
        </w:numPr>
        <w:ind w:leftChars="0"/>
        <w:rPr>
          <w:rFonts w:hint="default"/>
          <w:lang w:val="vi-VN"/>
        </w:rPr>
      </w:pPr>
      <w:r>
        <w:rPr>
          <w:rFonts w:hint="default"/>
          <w:lang w:val="vi-VN"/>
        </w:rPr>
        <w:t xml:space="preserve">        size_t lastNameLength = lastSpace - fullName;</w:t>
      </w:r>
    </w:p>
    <w:p w14:paraId="3B49A96D">
      <w:pPr>
        <w:numPr>
          <w:ilvl w:val="0"/>
          <w:numId w:val="0"/>
        </w:numPr>
        <w:ind w:leftChars="0"/>
        <w:rPr>
          <w:rFonts w:hint="default"/>
          <w:lang w:val="vi-VN"/>
        </w:rPr>
      </w:pPr>
      <w:r>
        <w:rPr>
          <w:rFonts w:hint="default"/>
          <w:lang w:val="vi-VN"/>
        </w:rPr>
        <w:t xml:space="preserve">        strncpy(lastName, fullName, lastNameLength);</w:t>
      </w:r>
    </w:p>
    <w:p w14:paraId="6DFDDD58">
      <w:pPr>
        <w:numPr>
          <w:ilvl w:val="0"/>
          <w:numId w:val="0"/>
        </w:numPr>
        <w:ind w:leftChars="0"/>
        <w:rPr>
          <w:rFonts w:hint="default"/>
          <w:lang w:val="vi-VN"/>
        </w:rPr>
      </w:pPr>
      <w:r>
        <w:rPr>
          <w:rFonts w:hint="default"/>
          <w:lang w:val="vi-VN"/>
        </w:rPr>
        <w:t xml:space="preserve">        lastName[lastNameLength] = '\0';</w:t>
      </w:r>
    </w:p>
    <w:p w14:paraId="7BEF78CA">
      <w:pPr>
        <w:numPr>
          <w:ilvl w:val="0"/>
          <w:numId w:val="0"/>
        </w:numPr>
        <w:ind w:leftChars="0"/>
        <w:rPr>
          <w:rFonts w:hint="default"/>
          <w:lang w:val="vi-VN"/>
        </w:rPr>
      </w:pPr>
    </w:p>
    <w:p w14:paraId="1EEA8C66">
      <w:pPr>
        <w:numPr>
          <w:ilvl w:val="0"/>
          <w:numId w:val="0"/>
        </w:numPr>
        <w:ind w:leftChars="0"/>
        <w:rPr>
          <w:rFonts w:hint="default"/>
          <w:lang w:val="vi-VN"/>
        </w:rPr>
      </w:pPr>
      <w:r>
        <w:rPr>
          <w:rFonts w:hint="default"/>
          <w:lang w:val="vi-VN"/>
        </w:rPr>
        <w:t xml:space="preserve">        // Tạo chuỗi tên</w:t>
      </w:r>
    </w:p>
    <w:p w14:paraId="4E15F1BE">
      <w:pPr>
        <w:numPr>
          <w:ilvl w:val="0"/>
          <w:numId w:val="0"/>
        </w:numPr>
        <w:ind w:leftChars="0"/>
        <w:rPr>
          <w:rFonts w:hint="default"/>
          <w:lang w:val="vi-VN"/>
        </w:rPr>
      </w:pPr>
      <w:r>
        <w:rPr>
          <w:rFonts w:hint="default"/>
          <w:lang w:val="vi-VN"/>
        </w:rPr>
        <w:t xml:space="preserve">        strcpy(firstName, lastSpace + 1);</w:t>
      </w:r>
    </w:p>
    <w:p w14:paraId="148C8D9E">
      <w:pPr>
        <w:numPr>
          <w:ilvl w:val="0"/>
          <w:numId w:val="0"/>
        </w:numPr>
        <w:ind w:leftChars="0"/>
        <w:rPr>
          <w:rFonts w:hint="default"/>
          <w:lang w:val="vi-VN"/>
        </w:rPr>
      </w:pPr>
      <w:r>
        <w:rPr>
          <w:rFonts w:hint="default"/>
          <w:lang w:val="vi-VN"/>
        </w:rPr>
        <w:t xml:space="preserve">    } else {</w:t>
      </w:r>
    </w:p>
    <w:p w14:paraId="1B7108D3">
      <w:pPr>
        <w:numPr>
          <w:ilvl w:val="0"/>
          <w:numId w:val="0"/>
        </w:numPr>
        <w:ind w:leftChars="0"/>
        <w:rPr>
          <w:rFonts w:hint="default"/>
          <w:lang w:val="vi-VN"/>
        </w:rPr>
      </w:pPr>
      <w:r>
        <w:rPr>
          <w:rFonts w:hint="default"/>
          <w:lang w:val="vi-VN"/>
        </w:rPr>
        <w:t xml:space="preserve">        // Nếu không có khoảng trắng, toàn bộ chuỗi là tên</w:t>
      </w:r>
    </w:p>
    <w:p w14:paraId="2DBC5D41">
      <w:pPr>
        <w:numPr>
          <w:ilvl w:val="0"/>
          <w:numId w:val="0"/>
        </w:numPr>
        <w:ind w:leftChars="0"/>
        <w:rPr>
          <w:rFonts w:hint="default"/>
          <w:lang w:val="vi-VN"/>
        </w:rPr>
      </w:pPr>
      <w:r>
        <w:rPr>
          <w:rFonts w:hint="default"/>
          <w:lang w:val="vi-VN"/>
        </w:rPr>
        <w:t xml:space="preserve">        strcpy(firstName, fullName);</w:t>
      </w:r>
    </w:p>
    <w:p w14:paraId="5F8D1A79">
      <w:pPr>
        <w:numPr>
          <w:ilvl w:val="0"/>
          <w:numId w:val="0"/>
        </w:numPr>
        <w:ind w:leftChars="0"/>
        <w:rPr>
          <w:rFonts w:hint="default"/>
          <w:lang w:val="vi-VN"/>
        </w:rPr>
      </w:pPr>
      <w:r>
        <w:rPr>
          <w:rFonts w:hint="default"/>
          <w:lang w:val="vi-VN"/>
        </w:rPr>
        <w:t xml:space="preserve">        lastName[0] = '\0'; // Họ lót là rỗng</w:t>
      </w:r>
    </w:p>
    <w:p w14:paraId="687AF4BA">
      <w:pPr>
        <w:numPr>
          <w:ilvl w:val="0"/>
          <w:numId w:val="0"/>
        </w:numPr>
        <w:ind w:leftChars="0"/>
        <w:rPr>
          <w:rFonts w:hint="default"/>
          <w:lang w:val="vi-VN"/>
        </w:rPr>
      </w:pPr>
      <w:r>
        <w:rPr>
          <w:rFonts w:hint="default"/>
          <w:lang w:val="vi-VN"/>
        </w:rPr>
        <w:t xml:space="preserve">    }</w:t>
      </w:r>
    </w:p>
    <w:p w14:paraId="686574F9">
      <w:pPr>
        <w:numPr>
          <w:ilvl w:val="0"/>
          <w:numId w:val="0"/>
        </w:numPr>
        <w:ind w:leftChars="0"/>
        <w:rPr>
          <w:rFonts w:hint="default"/>
          <w:lang w:val="vi-VN"/>
        </w:rPr>
      </w:pPr>
      <w:r>
        <w:rPr>
          <w:rFonts w:hint="default"/>
          <w:lang w:val="vi-VN"/>
        </w:rPr>
        <w:t>}</w:t>
      </w:r>
    </w:p>
    <w:p w14:paraId="25933ED4">
      <w:pPr>
        <w:numPr>
          <w:ilvl w:val="0"/>
          <w:numId w:val="0"/>
        </w:numPr>
        <w:ind w:leftChars="0"/>
        <w:rPr>
          <w:rFonts w:hint="default"/>
          <w:lang w:val="vi-VN"/>
        </w:rPr>
      </w:pPr>
    </w:p>
    <w:p w14:paraId="7DAB68E4">
      <w:pPr>
        <w:numPr>
          <w:ilvl w:val="0"/>
          <w:numId w:val="0"/>
        </w:numPr>
        <w:ind w:leftChars="0"/>
        <w:rPr>
          <w:rFonts w:hint="default"/>
          <w:lang w:val="vi-VN"/>
        </w:rPr>
      </w:pPr>
      <w:r>
        <w:rPr>
          <w:rFonts w:hint="default"/>
          <w:lang w:val="vi-VN"/>
        </w:rPr>
        <w:t>int main() {</w:t>
      </w:r>
    </w:p>
    <w:p w14:paraId="745E96DC">
      <w:pPr>
        <w:numPr>
          <w:ilvl w:val="0"/>
          <w:numId w:val="0"/>
        </w:numPr>
        <w:ind w:leftChars="0"/>
        <w:rPr>
          <w:rFonts w:hint="default"/>
          <w:lang w:val="vi-VN"/>
        </w:rPr>
      </w:pPr>
      <w:r>
        <w:rPr>
          <w:rFonts w:hint="default"/>
          <w:lang w:val="vi-VN"/>
        </w:rPr>
        <w:t xml:space="preserve">    char fullName[100];</w:t>
      </w:r>
    </w:p>
    <w:p w14:paraId="2B71F0F8">
      <w:pPr>
        <w:numPr>
          <w:ilvl w:val="0"/>
          <w:numId w:val="0"/>
        </w:numPr>
        <w:ind w:leftChars="0"/>
        <w:rPr>
          <w:rFonts w:hint="default"/>
          <w:lang w:val="vi-VN"/>
        </w:rPr>
      </w:pPr>
      <w:r>
        <w:rPr>
          <w:rFonts w:hint="default"/>
          <w:lang w:val="vi-VN"/>
        </w:rPr>
        <w:t xml:space="preserve">    char lastName[100];</w:t>
      </w:r>
    </w:p>
    <w:p w14:paraId="2799A55E">
      <w:pPr>
        <w:numPr>
          <w:ilvl w:val="0"/>
          <w:numId w:val="0"/>
        </w:numPr>
        <w:ind w:leftChars="0"/>
        <w:rPr>
          <w:rFonts w:hint="default"/>
          <w:lang w:val="vi-VN"/>
        </w:rPr>
      </w:pPr>
      <w:r>
        <w:rPr>
          <w:rFonts w:hint="default"/>
          <w:lang w:val="vi-VN"/>
        </w:rPr>
        <w:t xml:space="preserve">    char firstName[50];</w:t>
      </w:r>
    </w:p>
    <w:p w14:paraId="09ED6CEE">
      <w:pPr>
        <w:numPr>
          <w:ilvl w:val="0"/>
          <w:numId w:val="0"/>
        </w:numPr>
        <w:ind w:leftChars="0"/>
        <w:rPr>
          <w:rFonts w:hint="default"/>
          <w:lang w:val="vi-VN"/>
        </w:rPr>
      </w:pPr>
    </w:p>
    <w:p w14:paraId="5AFF74E8">
      <w:pPr>
        <w:numPr>
          <w:ilvl w:val="0"/>
          <w:numId w:val="0"/>
        </w:numPr>
        <w:ind w:leftChars="0"/>
        <w:rPr>
          <w:rFonts w:hint="default"/>
          <w:lang w:val="vi-VN"/>
        </w:rPr>
      </w:pPr>
      <w:r>
        <w:rPr>
          <w:rFonts w:hint="default"/>
          <w:lang w:val="vi-VN"/>
        </w:rPr>
        <w:t xml:space="preserve">    // Nhập chuỗi họ tên từ người dùng</w:t>
      </w:r>
    </w:p>
    <w:p w14:paraId="69ED291D">
      <w:pPr>
        <w:numPr>
          <w:ilvl w:val="0"/>
          <w:numId w:val="0"/>
        </w:numPr>
        <w:ind w:leftChars="0"/>
        <w:rPr>
          <w:rFonts w:hint="default"/>
          <w:lang w:val="vi-VN"/>
        </w:rPr>
      </w:pPr>
      <w:r>
        <w:rPr>
          <w:rFonts w:hint="default"/>
          <w:lang w:val="vi-VN"/>
        </w:rPr>
        <w:t xml:space="preserve">    printf("Nhap vao ho ten: ");</w:t>
      </w:r>
    </w:p>
    <w:p w14:paraId="4D81D156">
      <w:pPr>
        <w:numPr>
          <w:ilvl w:val="0"/>
          <w:numId w:val="0"/>
        </w:numPr>
        <w:ind w:leftChars="0"/>
        <w:rPr>
          <w:rFonts w:hint="default"/>
          <w:lang w:val="vi-VN"/>
        </w:rPr>
      </w:pPr>
      <w:r>
        <w:rPr>
          <w:rFonts w:hint="default"/>
          <w:lang w:val="vi-VN"/>
        </w:rPr>
        <w:t xml:space="preserve">    fgets(fullName, sizeof(fullName), stdin);</w:t>
      </w:r>
    </w:p>
    <w:p w14:paraId="569E05A5">
      <w:pPr>
        <w:numPr>
          <w:ilvl w:val="0"/>
          <w:numId w:val="0"/>
        </w:numPr>
        <w:ind w:leftChars="0"/>
        <w:rPr>
          <w:rFonts w:hint="default"/>
          <w:lang w:val="vi-VN"/>
        </w:rPr>
      </w:pPr>
    </w:p>
    <w:p w14:paraId="5B0265A5">
      <w:pPr>
        <w:numPr>
          <w:ilvl w:val="0"/>
          <w:numId w:val="0"/>
        </w:numPr>
        <w:ind w:leftChars="0"/>
        <w:rPr>
          <w:rFonts w:hint="default"/>
          <w:lang w:val="vi-VN"/>
        </w:rPr>
      </w:pPr>
      <w:r>
        <w:rPr>
          <w:rFonts w:hint="default"/>
          <w:lang w:val="vi-VN"/>
        </w:rPr>
        <w:t xml:space="preserve">    // Xóa ký tự xuống dòng (nếu có) ở cuối chuỗi do fgets thêm vào</w:t>
      </w:r>
    </w:p>
    <w:p w14:paraId="15902090">
      <w:pPr>
        <w:numPr>
          <w:ilvl w:val="0"/>
          <w:numId w:val="0"/>
        </w:numPr>
        <w:ind w:leftChars="0"/>
        <w:rPr>
          <w:rFonts w:hint="default"/>
          <w:lang w:val="vi-VN"/>
        </w:rPr>
      </w:pPr>
      <w:r>
        <w:rPr>
          <w:rFonts w:hint="default"/>
          <w:lang w:val="vi-VN"/>
        </w:rPr>
        <w:t xml:space="preserve">    size_t len = strlen(fullName);</w:t>
      </w:r>
    </w:p>
    <w:p w14:paraId="7D569435">
      <w:pPr>
        <w:numPr>
          <w:ilvl w:val="0"/>
          <w:numId w:val="0"/>
        </w:numPr>
        <w:ind w:leftChars="0"/>
        <w:rPr>
          <w:rFonts w:hint="default"/>
          <w:lang w:val="vi-VN"/>
        </w:rPr>
      </w:pPr>
      <w:r>
        <w:rPr>
          <w:rFonts w:hint="default"/>
          <w:lang w:val="vi-VN"/>
        </w:rPr>
        <w:t xml:space="preserve">    if (len &gt; 0 &amp;&amp; fullName[len - 1] == '\n') {</w:t>
      </w:r>
    </w:p>
    <w:p w14:paraId="2F7BBB92">
      <w:pPr>
        <w:numPr>
          <w:ilvl w:val="0"/>
          <w:numId w:val="0"/>
        </w:numPr>
        <w:ind w:leftChars="0"/>
        <w:rPr>
          <w:rFonts w:hint="default"/>
          <w:lang w:val="vi-VN"/>
        </w:rPr>
      </w:pPr>
      <w:r>
        <w:rPr>
          <w:rFonts w:hint="default"/>
          <w:lang w:val="vi-VN"/>
        </w:rPr>
        <w:t xml:space="preserve">        fullName[len - 1] = '\0';</w:t>
      </w:r>
    </w:p>
    <w:p w14:paraId="04D3886A">
      <w:pPr>
        <w:numPr>
          <w:ilvl w:val="0"/>
          <w:numId w:val="0"/>
        </w:numPr>
        <w:ind w:leftChars="0"/>
        <w:rPr>
          <w:rFonts w:hint="default"/>
          <w:lang w:val="vi-VN"/>
        </w:rPr>
      </w:pPr>
      <w:r>
        <w:rPr>
          <w:rFonts w:hint="default"/>
          <w:lang w:val="vi-VN"/>
        </w:rPr>
        <w:t xml:space="preserve">    }</w:t>
      </w:r>
    </w:p>
    <w:p w14:paraId="2D352B28">
      <w:pPr>
        <w:numPr>
          <w:ilvl w:val="0"/>
          <w:numId w:val="0"/>
        </w:numPr>
        <w:ind w:leftChars="0"/>
        <w:rPr>
          <w:rFonts w:hint="default"/>
          <w:lang w:val="vi-VN"/>
        </w:rPr>
      </w:pPr>
    </w:p>
    <w:p w14:paraId="1380B83B">
      <w:pPr>
        <w:numPr>
          <w:ilvl w:val="0"/>
          <w:numId w:val="0"/>
        </w:numPr>
        <w:ind w:leftChars="0"/>
        <w:rPr>
          <w:rFonts w:hint="default"/>
          <w:lang w:val="vi-VN"/>
        </w:rPr>
      </w:pPr>
      <w:r>
        <w:rPr>
          <w:rFonts w:hint="default"/>
          <w:lang w:val="vi-VN"/>
        </w:rPr>
        <w:t xml:space="preserve">    // Cắt chuỗi họ tên thành chuỗi họ lót và chuỗi tên</w:t>
      </w:r>
    </w:p>
    <w:p w14:paraId="7ED3911A">
      <w:pPr>
        <w:numPr>
          <w:ilvl w:val="0"/>
          <w:numId w:val="0"/>
        </w:numPr>
        <w:ind w:leftChars="0"/>
        <w:rPr>
          <w:rFonts w:hint="default"/>
          <w:lang w:val="vi-VN"/>
        </w:rPr>
      </w:pPr>
      <w:r>
        <w:rPr>
          <w:rFonts w:hint="default"/>
          <w:lang w:val="vi-VN"/>
        </w:rPr>
        <w:t xml:space="preserve">    splitFullName(fullName, lastName, firstName);</w:t>
      </w:r>
    </w:p>
    <w:p w14:paraId="20CEF79B">
      <w:pPr>
        <w:numPr>
          <w:ilvl w:val="0"/>
          <w:numId w:val="0"/>
        </w:numPr>
        <w:ind w:leftChars="0"/>
        <w:rPr>
          <w:rFonts w:hint="default"/>
          <w:lang w:val="vi-VN"/>
        </w:rPr>
      </w:pPr>
    </w:p>
    <w:p w14:paraId="7F2DE7EC">
      <w:pPr>
        <w:numPr>
          <w:ilvl w:val="0"/>
          <w:numId w:val="0"/>
        </w:numPr>
        <w:ind w:leftChars="0"/>
        <w:rPr>
          <w:rFonts w:hint="default"/>
          <w:lang w:val="vi-VN"/>
        </w:rPr>
      </w:pPr>
      <w:r>
        <w:rPr>
          <w:rFonts w:hint="default"/>
          <w:lang w:val="vi-VN"/>
        </w:rPr>
        <w:t xml:space="preserve">    // In kết quả</w:t>
      </w:r>
    </w:p>
    <w:p w14:paraId="602D36F9">
      <w:pPr>
        <w:numPr>
          <w:ilvl w:val="0"/>
          <w:numId w:val="0"/>
        </w:numPr>
        <w:ind w:leftChars="0"/>
        <w:rPr>
          <w:rFonts w:hint="default"/>
          <w:lang w:val="vi-VN"/>
        </w:rPr>
      </w:pPr>
      <w:r>
        <w:rPr>
          <w:rFonts w:hint="default"/>
          <w:lang w:val="vi-VN"/>
        </w:rPr>
        <w:t xml:space="preserve">    printf("Chuoi ho lot: '%s'\n", lastName);</w:t>
      </w:r>
    </w:p>
    <w:p w14:paraId="0A27950A">
      <w:pPr>
        <w:numPr>
          <w:ilvl w:val="0"/>
          <w:numId w:val="0"/>
        </w:numPr>
        <w:ind w:leftChars="0"/>
        <w:rPr>
          <w:rFonts w:hint="default"/>
          <w:lang w:val="vi-VN"/>
        </w:rPr>
      </w:pPr>
      <w:r>
        <w:rPr>
          <w:rFonts w:hint="default"/>
          <w:lang w:val="vi-VN"/>
        </w:rPr>
        <w:t xml:space="preserve">    printf("Chuoi ten: '%s'\n", firstName);</w:t>
      </w:r>
    </w:p>
    <w:p w14:paraId="06B43AB6">
      <w:pPr>
        <w:numPr>
          <w:ilvl w:val="0"/>
          <w:numId w:val="0"/>
        </w:numPr>
        <w:ind w:leftChars="0"/>
        <w:rPr>
          <w:rFonts w:hint="default"/>
          <w:lang w:val="vi-VN"/>
        </w:rPr>
      </w:pPr>
    </w:p>
    <w:p w14:paraId="116B4633">
      <w:pPr>
        <w:numPr>
          <w:ilvl w:val="0"/>
          <w:numId w:val="0"/>
        </w:numPr>
        <w:ind w:leftChars="0"/>
        <w:rPr>
          <w:rFonts w:hint="default"/>
          <w:lang w:val="vi-VN"/>
        </w:rPr>
      </w:pPr>
      <w:r>
        <w:rPr>
          <w:rFonts w:hint="default"/>
          <w:lang w:val="vi-VN"/>
        </w:rPr>
        <w:t xml:space="preserve">    return 0;</w:t>
      </w:r>
    </w:p>
    <w:p w14:paraId="1F5E690F">
      <w:pPr>
        <w:numPr>
          <w:ilvl w:val="0"/>
          <w:numId w:val="0"/>
        </w:numPr>
        <w:ind w:leftChars="0"/>
        <w:rPr>
          <w:rFonts w:hint="default"/>
          <w:lang w:val="vi-VN"/>
        </w:rPr>
      </w:pPr>
      <w:r>
        <w:rPr>
          <w:rFonts w:hint="default"/>
          <w:lang w:val="vi-VN"/>
        </w:rPr>
        <w:t>}</w:t>
      </w:r>
    </w:p>
    <w:p w14:paraId="78FDA6CD">
      <w:pPr>
        <w:numPr>
          <w:ilvl w:val="0"/>
          <w:numId w:val="0"/>
        </w:numPr>
        <w:ind w:leftChars="0"/>
        <w:rPr>
          <w:rFonts w:hint="default"/>
          <w:lang w:val="vi-VN"/>
        </w:rPr>
      </w:pPr>
      <w:r>
        <w:rPr>
          <w:rFonts w:hint="default"/>
          <w:lang w:val="vi-VN"/>
        </w:rPr>
        <w:t>Kết quả:</w:t>
      </w:r>
    </w:p>
    <w:p w14:paraId="0979410E">
      <w:pPr>
        <w:numPr>
          <w:ilvl w:val="0"/>
          <w:numId w:val="0"/>
        </w:numPr>
        <w:ind w:leftChars="0"/>
        <w:rPr>
          <w:rFonts w:hint="default"/>
          <w:lang w:val="vi-VN"/>
        </w:rPr>
      </w:pPr>
      <w:r>
        <w:drawing>
          <wp:inline distT="0" distB="0" distL="114300" distR="114300">
            <wp:extent cx="3939540" cy="14173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3939540" cy="1417320"/>
                    </a:xfrm>
                    <a:prstGeom prst="rect">
                      <a:avLst/>
                    </a:prstGeom>
                    <a:noFill/>
                    <a:ln>
                      <a:noFill/>
                    </a:ln>
                  </pic:spPr>
                </pic:pic>
              </a:graphicData>
            </a:graphic>
          </wp:inline>
        </w:drawing>
      </w:r>
    </w:p>
    <w:p w14:paraId="46C43A09">
      <w:pPr>
        <w:numPr>
          <w:ilvl w:val="0"/>
          <w:numId w:val="11"/>
        </w:numPr>
        <w:ind w:left="0" w:leftChars="0" w:firstLine="0" w:firstLineChars="0"/>
        <w:rPr>
          <w:rFonts w:hint="default"/>
          <w:lang w:val="vi-VN"/>
        </w:rPr>
      </w:pPr>
      <w:r>
        <w:rPr>
          <w:rFonts w:hint="default"/>
          <w:lang w:val="vi-VN"/>
        </w:rPr>
        <w:t>Viết chương trình chèn 1 từ ở bất cứ vị trí nào người dùng yêu cầu.</w:t>
      </w:r>
    </w:p>
    <w:p w14:paraId="401B1B7D">
      <w:pPr>
        <w:numPr>
          <w:ilvl w:val="0"/>
          <w:numId w:val="0"/>
        </w:numPr>
        <w:ind w:leftChars="0"/>
        <w:rPr>
          <w:rFonts w:hint="default"/>
          <w:lang w:val="vi-VN"/>
        </w:rPr>
      </w:pPr>
      <w:r>
        <w:rPr>
          <w:rFonts w:hint="default"/>
          <w:lang w:val="vi-VN"/>
        </w:rPr>
        <w:t>Code Bai7:</w:t>
      </w:r>
    </w:p>
    <w:p w14:paraId="290B6093">
      <w:pPr>
        <w:numPr>
          <w:ilvl w:val="0"/>
          <w:numId w:val="0"/>
        </w:numPr>
        <w:ind w:leftChars="0"/>
        <w:rPr>
          <w:rFonts w:hint="default"/>
          <w:lang w:val="vi-VN"/>
        </w:rPr>
      </w:pPr>
      <w:r>
        <w:rPr>
          <w:rFonts w:hint="default"/>
          <w:lang w:val="vi-VN"/>
        </w:rPr>
        <w:t>#include &lt;stdio.h&gt;</w:t>
      </w:r>
    </w:p>
    <w:p w14:paraId="60376952">
      <w:pPr>
        <w:numPr>
          <w:ilvl w:val="0"/>
          <w:numId w:val="0"/>
        </w:numPr>
        <w:ind w:leftChars="0"/>
        <w:rPr>
          <w:rFonts w:hint="default"/>
          <w:lang w:val="vi-VN"/>
        </w:rPr>
      </w:pPr>
      <w:r>
        <w:rPr>
          <w:rFonts w:hint="default"/>
          <w:lang w:val="vi-VN"/>
        </w:rPr>
        <w:t>#include &lt;string.h&gt;</w:t>
      </w:r>
    </w:p>
    <w:p w14:paraId="0E5ADB35">
      <w:pPr>
        <w:numPr>
          <w:ilvl w:val="0"/>
          <w:numId w:val="0"/>
        </w:numPr>
        <w:ind w:leftChars="0"/>
        <w:rPr>
          <w:rFonts w:hint="default"/>
          <w:lang w:val="vi-VN"/>
        </w:rPr>
      </w:pPr>
    </w:p>
    <w:p w14:paraId="19D4AB4E">
      <w:pPr>
        <w:numPr>
          <w:ilvl w:val="0"/>
          <w:numId w:val="0"/>
        </w:numPr>
        <w:ind w:leftChars="0"/>
        <w:rPr>
          <w:rFonts w:hint="default"/>
          <w:lang w:val="vi-VN"/>
        </w:rPr>
      </w:pPr>
      <w:r>
        <w:rPr>
          <w:rFonts w:hint="default"/>
          <w:lang w:val="vi-VN"/>
        </w:rPr>
        <w:t>#define MAX_SIZE 1000</w:t>
      </w:r>
    </w:p>
    <w:p w14:paraId="274BD510">
      <w:pPr>
        <w:numPr>
          <w:ilvl w:val="0"/>
          <w:numId w:val="0"/>
        </w:numPr>
        <w:ind w:leftChars="0"/>
        <w:rPr>
          <w:rFonts w:hint="default"/>
          <w:lang w:val="vi-VN"/>
        </w:rPr>
      </w:pPr>
    </w:p>
    <w:p w14:paraId="66EF99C3">
      <w:pPr>
        <w:numPr>
          <w:ilvl w:val="0"/>
          <w:numId w:val="0"/>
        </w:numPr>
        <w:ind w:leftChars="0"/>
        <w:rPr>
          <w:rFonts w:hint="default"/>
          <w:lang w:val="vi-VN"/>
        </w:rPr>
      </w:pPr>
      <w:r>
        <w:rPr>
          <w:rFonts w:hint="default"/>
          <w:lang w:val="vi-VN"/>
        </w:rPr>
        <w:t>// Hàm chèn một từ vào chuỗi văn bản tại vị trí chỉ định</w:t>
      </w:r>
    </w:p>
    <w:p w14:paraId="215A3D0E">
      <w:pPr>
        <w:numPr>
          <w:ilvl w:val="0"/>
          <w:numId w:val="0"/>
        </w:numPr>
        <w:ind w:leftChars="0"/>
        <w:rPr>
          <w:rFonts w:hint="default"/>
          <w:lang w:val="vi-VN"/>
        </w:rPr>
      </w:pPr>
      <w:r>
        <w:rPr>
          <w:rFonts w:hint="default"/>
          <w:lang w:val="vi-VN"/>
        </w:rPr>
        <w:t>void insertWord(char *text, const char *word, int position) {</w:t>
      </w:r>
    </w:p>
    <w:p w14:paraId="2ABDE1C6">
      <w:pPr>
        <w:numPr>
          <w:ilvl w:val="0"/>
          <w:numId w:val="0"/>
        </w:numPr>
        <w:ind w:leftChars="0"/>
        <w:rPr>
          <w:rFonts w:hint="default"/>
          <w:lang w:val="vi-VN"/>
        </w:rPr>
      </w:pPr>
      <w:r>
        <w:rPr>
          <w:rFonts w:hint="default"/>
          <w:lang w:val="vi-VN"/>
        </w:rPr>
        <w:t xml:space="preserve">    int textLength = strlen(text);</w:t>
      </w:r>
    </w:p>
    <w:p w14:paraId="1CE9F316">
      <w:pPr>
        <w:numPr>
          <w:ilvl w:val="0"/>
          <w:numId w:val="0"/>
        </w:numPr>
        <w:ind w:leftChars="0"/>
        <w:rPr>
          <w:rFonts w:hint="default"/>
          <w:lang w:val="vi-VN"/>
        </w:rPr>
      </w:pPr>
      <w:r>
        <w:rPr>
          <w:rFonts w:hint="default"/>
          <w:lang w:val="vi-VN"/>
        </w:rPr>
        <w:t xml:space="preserve">    int wordLength = strlen(word);</w:t>
      </w:r>
    </w:p>
    <w:p w14:paraId="7C8E23D9">
      <w:pPr>
        <w:numPr>
          <w:ilvl w:val="0"/>
          <w:numId w:val="0"/>
        </w:numPr>
        <w:ind w:leftChars="0"/>
        <w:rPr>
          <w:rFonts w:hint="default"/>
          <w:lang w:val="vi-VN"/>
        </w:rPr>
      </w:pPr>
    </w:p>
    <w:p w14:paraId="6CD95778">
      <w:pPr>
        <w:numPr>
          <w:ilvl w:val="0"/>
          <w:numId w:val="0"/>
        </w:numPr>
        <w:ind w:leftChars="0"/>
        <w:rPr>
          <w:rFonts w:hint="default"/>
          <w:lang w:val="vi-VN"/>
        </w:rPr>
      </w:pPr>
      <w:r>
        <w:rPr>
          <w:rFonts w:hint="default"/>
          <w:lang w:val="vi-VN"/>
        </w:rPr>
        <w:t xml:space="preserve">    // Kiểm tra vị trí chèn hợp lệ</w:t>
      </w:r>
    </w:p>
    <w:p w14:paraId="56BCA93A">
      <w:pPr>
        <w:numPr>
          <w:ilvl w:val="0"/>
          <w:numId w:val="0"/>
        </w:numPr>
        <w:ind w:leftChars="0"/>
        <w:rPr>
          <w:rFonts w:hint="default"/>
          <w:lang w:val="vi-VN"/>
        </w:rPr>
      </w:pPr>
      <w:r>
        <w:rPr>
          <w:rFonts w:hint="default"/>
          <w:lang w:val="vi-VN"/>
        </w:rPr>
        <w:t xml:space="preserve">    if (position &lt; 0 || position &gt; textLength) {</w:t>
      </w:r>
    </w:p>
    <w:p w14:paraId="406FA3F8">
      <w:pPr>
        <w:numPr>
          <w:ilvl w:val="0"/>
          <w:numId w:val="0"/>
        </w:numPr>
        <w:ind w:leftChars="0"/>
        <w:rPr>
          <w:rFonts w:hint="default"/>
          <w:lang w:val="vi-VN"/>
        </w:rPr>
      </w:pPr>
      <w:r>
        <w:rPr>
          <w:rFonts w:hint="default"/>
          <w:lang w:val="vi-VN"/>
        </w:rPr>
        <w:t xml:space="preserve">        printf("Vi tri chen khong hop le.\n");</w:t>
      </w:r>
    </w:p>
    <w:p w14:paraId="395F2F47">
      <w:pPr>
        <w:numPr>
          <w:ilvl w:val="0"/>
          <w:numId w:val="0"/>
        </w:numPr>
        <w:ind w:leftChars="0"/>
        <w:rPr>
          <w:rFonts w:hint="default"/>
          <w:lang w:val="vi-VN"/>
        </w:rPr>
      </w:pPr>
      <w:r>
        <w:rPr>
          <w:rFonts w:hint="default"/>
          <w:lang w:val="vi-VN"/>
        </w:rPr>
        <w:t xml:space="preserve">        return;</w:t>
      </w:r>
    </w:p>
    <w:p w14:paraId="2AE916FF">
      <w:pPr>
        <w:numPr>
          <w:ilvl w:val="0"/>
          <w:numId w:val="0"/>
        </w:numPr>
        <w:ind w:leftChars="0"/>
        <w:rPr>
          <w:rFonts w:hint="default"/>
          <w:lang w:val="vi-VN"/>
        </w:rPr>
      </w:pPr>
      <w:r>
        <w:rPr>
          <w:rFonts w:hint="default"/>
          <w:lang w:val="vi-VN"/>
        </w:rPr>
        <w:t xml:space="preserve">    }</w:t>
      </w:r>
    </w:p>
    <w:p w14:paraId="46B9E0A0">
      <w:pPr>
        <w:numPr>
          <w:ilvl w:val="0"/>
          <w:numId w:val="0"/>
        </w:numPr>
        <w:ind w:leftChars="0"/>
        <w:rPr>
          <w:rFonts w:hint="default"/>
          <w:lang w:val="vi-VN"/>
        </w:rPr>
      </w:pPr>
    </w:p>
    <w:p w14:paraId="0BB92114">
      <w:pPr>
        <w:numPr>
          <w:ilvl w:val="0"/>
          <w:numId w:val="0"/>
        </w:numPr>
        <w:ind w:leftChars="0"/>
        <w:rPr>
          <w:rFonts w:hint="default"/>
          <w:lang w:val="vi-VN"/>
        </w:rPr>
      </w:pPr>
      <w:r>
        <w:rPr>
          <w:rFonts w:hint="default"/>
          <w:lang w:val="vi-VN"/>
        </w:rPr>
        <w:t xml:space="preserve">    // Tạo mảng tạm để chứa chuỗi kết quả</w:t>
      </w:r>
    </w:p>
    <w:p w14:paraId="1F90799F">
      <w:pPr>
        <w:numPr>
          <w:ilvl w:val="0"/>
          <w:numId w:val="0"/>
        </w:numPr>
        <w:ind w:leftChars="0"/>
        <w:rPr>
          <w:rFonts w:hint="default"/>
          <w:lang w:val="vi-VN"/>
        </w:rPr>
      </w:pPr>
      <w:r>
        <w:rPr>
          <w:rFonts w:hint="default"/>
          <w:lang w:val="vi-VN"/>
        </w:rPr>
        <w:t xml:space="preserve">    char temp[MAX_SIZE];</w:t>
      </w:r>
    </w:p>
    <w:p w14:paraId="4DED81A2">
      <w:pPr>
        <w:numPr>
          <w:ilvl w:val="0"/>
          <w:numId w:val="0"/>
        </w:numPr>
        <w:ind w:leftChars="0"/>
        <w:rPr>
          <w:rFonts w:hint="default"/>
          <w:lang w:val="vi-VN"/>
        </w:rPr>
      </w:pPr>
    </w:p>
    <w:p w14:paraId="3E0B562C">
      <w:pPr>
        <w:numPr>
          <w:ilvl w:val="0"/>
          <w:numId w:val="0"/>
        </w:numPr>
        <w:ind w:leftChars="0"/>
        <w:rPr>
          <w:rFonts w:hint="default"/>
          <w:lang w:val="vi-VN"/>
        </w:rPr>
      </w:pPr>
      <w:r>
        <w:rPr>
          <w:rFonts w:hint="default"/>
          <w:lang w:val="vi-VN"/>
        </w:rPr>
        <w:t xml:space="preserve">    // Sao chép phần chuỗi trước vị trí chèn</w:t>
      </w:r>
    </w:p>
    <w:p w14:paraId="447E7113">
      <w:pPr>
        <w:numPr>
          <w:ilvl w:val="0"/>
          <w:numId w:val="0"/>
        </w:numPr>
        <w:ind w:leftChars="0"/>
        <w:rPr>
          <w:rFonts w:hint="default"/>
          <w:lang w:val="vi-VN"/>
        </w:rPr>
      </w:pPr>
      <w:r>
        <w:rPr>
          <w:rFonts w:hint="default"/>
          <w:lang w:val="vi-VN"/>
        </w:rPr>
        <w:t xml:space="preserve">    strncpy(temp, text, position);</w:t>
      </w:r>
    </w:p>
    <w:p w14:paraId="2C730A66">
      <w:pPr>
        <w:numPr>
          <w:ilvl w:val="0"/>
          <w:numId w:val="0"/>
        </w:numPr>
        <w:ind w:leftChars="0"/>
        <w:rPr>
          <w:rFonts w:hint="default"/>
          <w:lang w:val="vi-VN"/>
        </w:rPr>
      </w:pPr>
      <w:r>
        <w:rPr>
          <w:rFonts w:hint="default"/>
          <w:lang w:val="vi-VN"/>
        </w:rPr>
        <w:t xml:space="preserve">    temp[position] = '\0'; // Đặt ký tự kết thúc chuỗi</w:t>
      </w:r>
    </w:p>
    <w:p w14:paraId="15A802B8">
      <w:pPr>
        <w:numPr>
          <w:ilvl w:val="0"/>
          <w:numId w:val="0"/>
        </w:numPr>
        <w:ind w:leftChars="0"/>
        <w:rPr>
          <w:rFonts w:hint="default"/>
          <w:lang w:val="vi-VN"/>
        </w:rPr>
      </w:pPr>
    </w:p>
    <w:p w14:paraId="55753197">
      <w:pPr>
        <w:numPr>
          <w:ilvl w:val="0"/>
          <w:numId w:val="0"/>
        </w:numPr>
        <w:ind w:leftChars="0"/>
        <w:rPr>
          <w:rFonts w:hint="default"/>
          <w:lang w:val="vi-VN"/>
        </w:rPr>
      </w:pPr>
      <w:r>
        <w:rPr>
          <w:rFonts w:hint="default"/>
          <w:lang w:val="vi-VN"/>
        </w:rPr>
        <w:t xml:space="preserve">    // Nối từ vào phần chuỗi trước vị trí chèn</w:t>
      </w:r>
    </w:p>
    <w:p w14:paraId="60CB775D">
      <w:pPr>
        <w:numPr>
          <w:ilvl w:val="0"/>
          <w:numId w:val="0"/>
        </w:numPr>
        <w:ind w:leftChars="0"/>
        <w:rPr>
          <w:rFonts w:hint="default"/>
          <w:lang w:val="vi-VN"/>
        </w:rPr>
      </w:pPr>
      <w:r>
        <w:rPr>
          <w:rFonts w:hint="default"/>
          <w:lang w:val="vi-VN"/>
        </w:rPr>
        <w:t xml:space="preserve">    strcat(temp, word);</w:t>
      </w:r>
    </w:p>
    <w:p w14:paraId="5E13DE30">
      <w:pPr>
        <w:numPr>
          <w:ilvl w:val="0"/>
          <w:numId w:val="0"/>
        </w:numPr>
        <w:ind w:leftChars="0"/>
        <w:rPr>
          <w:rFonts w:hint="default"/>
          <w:lang w:val="vi-VN"/>
        </w:rPr>
      </w:pPr>
    </w:p>
    <w:p w14:paraId="79D1F771">
      <w:pPr>
        <w:numPr>
          <w:ilvl w:val="0"/>
          <w:numId w:val="0"/>
        </w:numPr>
        <w:ind w:leftChars="0"/>
        <w:rPr>
          <w:rFonts w:hint="default"/>
          <w:lang w:val="vi-VN"/>
        </w:rPr>
      </w:pPr>
      <w:r>
        <w:rPr>
          <w:rFonts w:hint="default"/>
          <w:lang w:val="vi-VN"/>
        </w:rPr>
        <w:t xml:space="preserve">    // Nối phần chuỗi sau vị trí chèn</w:t>
      </w:r>
    </w:p>
    <w:p w14:paraId="6C5DDB5E">
      <w:pPr>
        <w:numPr>
          <w:ilvl w:val="0"/>
          <w:numId w:val="0"/>
        </w:numPr>
        <w:ind w:leftChars="0"/>
        <w:rPr>
          <w:rFonts w:hint="default"/>
          <w:lang w:val="vi-VN"/>
        </w:rPr>
      </w:pPr>
      <w:r>
        <w:rPr>
          <w:rFonts w:hint="default"/>
          <w:lang w:val="vi-VN"/>
        </w:rPr>
        <w:t xml:space="preserve">    strcat(temp, text + position);</w:t>
      </w:r>
    </w:p>
    <w:p w14:paraId="535D5219">
      <w:pPr>
        <w:numPr>
          <w:ilvl w:val="0"/>
          <w:numId w:val="0"/>
        </w:numPr>
        <w:ind w:leftChars="0"/>
        <w:rPr>
          <w:rFonts w:hint="default"/>
          <w:lang w:val="vi-VN"/>
        </w:rPr>
      </w:pPr>
    </w:p>
    <w:p w14:paraId="21426CCC">
      <w:pPr>
        <w:numPr>
          <w:ilvl w:val="0"/>
          <w:numId w:val="0"/>
        </w:numPr>
        <w:ind w:leftChars="0"/>
        <w:rPr>
          <w:rFonts w:hint="default"/>
          <w:lang w:val="vi-VN"/>
        </w:rPr>
      </w:pPr>
      <w:r>
        <w:rPr>
          <w:rFonts w:hint="default"/>
          <w:lang w:val="vi-VN"/>
        </w:rPr>
        <w:t xml:space="preserve">    // Sao chép chuỗi kết quả trở lại vào biến gốc</w:t>
      </w:r>
    </w:p>
    <w:p w14:paraId="74D39B71">
      <w:pPr>
        <w:numPr>
          <w:ilvl w:val="0"/>
          <w:numId w:val="0"/>
        </w:numPr>
        <w:ind w:leftChars="0"/>
        <w:rPr>
          <w:rFonts w:hint="default"/>
          <w:lang w:val="vi-VN"/>
        </w:rPr>
      </w:pPr>
      <w:r>
        <w:rPr>
          <w:rFonts w:hint="default"/>
          <w:lang w:val="vi-VN"/>
        </w:rPr>
        <w:t xml:space="preserve">    strcpy(text, temp);</w:t>
      </w:r>
    </w:p>
    <w:p w14:paraId="61638578">
      <w:pPr>
        <w:numPr>
          <w:ilvl w:val="0"/>
          <w:numId w:val="0"/>
        </w:numPr>
        <w:ind w:leftChars="0"/>
        <w:rPr>
          <w:rFonts w:hint="default"/>
          <w:lang w:val="vi-VN"/>
        </w:rPr>
      </w:pPr>
      <w:r>
        <w:rPr>
          <w:rFonts w:hint="default"/>
          <w:lang w:val="vi-VN"/>
        </w:rPr>
        <w:t>}</w:t>
      </w:r>
    </w:p>
    <w:p w14:paraId="5577E31D">
      <w:pPr>
        <w:numPr>
          <w:ilvl w:val="0"/>
          <w:numId w:val="0"/>
        </w:numPr>
        <w:ind w:leftChars="0"/>
        <w:rPr>
          <w:rFonts w:hint="default"/>
          <w:lang w:val="vi-VN"/>
        </w:rPr>
      </w:pPr>
    </w:p>
    <w:p w14:paraId="666D74F8">
      <w:pPr>
        <w:numPr>
          <w:ilvl w:val="0"/>
          <w:numId w:val="0"/>
        </w:numPr>
        <w:ind w:leftChars="0"/>
        <w:rPr>
          <w:rFonts w:hint="default"/>
          <w:lang w:val="vi-VN"/>
        </w:rPr>
      </w:pPr>
      <w:r>
        <w:rPr>
          <w:rFonts w:hint="default"/>
          <w:lang w:val="vi-VN"/>
        </w:rPr>
        <w:t>int main() {</w:t>
      </w:r>
    </w:p>
    <w:p w14:paraId="6497739B">
      <w:pPr>
        <w:numPr>
          <w:ilvl w:val="0"/>
          <w:numId w:val="0"/>
        </w:numPr>
        <w:ind w:leftChars="0"/>
        <w:rPr>
          <w:rFonts w:hint="default"/>
          <w:lang w:val="vi-VN"/>
        </w:rPr>
      </w:pPr>
      <w:r>
        <w:rPr>
          <w:rFonts w:hint="default"/>
          <w:lang w:val="vi-VN"/>
        </w:rPr>
        <w:t xml:space="preserve">    char text[MAX_SIZE];</w:t>
      </w:r>
    </w:p>
    <w:p w14:paraId="70A44422">
      <w:pPr>
        <w:numPr>
          <w:ilvl w:val="0"/>
          <w:numId w:val="0"/>
        </w:numPr>
        <w:ind w:leftChars="0"/>
        <w:rPr>
          <w:rFonts w:hint="default"/>
          <w:lang w:val="vi-VN"/>
        </w:rPr>
      </w:pPr>
      <w:r>
        <w:rPr>
          <w:rFonts w:hint="default"/>
          <w:lang w:val="vi-VN"/>
        </w:rPr>
        <w:t xml:space="preserve">    char word[MAX_SIZE];</w:t>
      </w:r>
    </w:p>
    <w:p w14:paraId="5B4249D3">
      <w:pPr>
        <w:numPr>
          <w:ilvl w:val="0"/>
          <w:numId w:val="0"/>
        </w:numPr>
        <w:ind w:leftChars="0"/>
        <w:rPr>
          <w:rFonts w:hint="default"/>
          <w:lang w:val="vi-VN"/>
        </w:rPr>
      </w:pPr>
      <w:r>
        <w:rPr>
          <w:rFonts w:hint="default"/>
          <w:lang w:val="vi-VN"/>
        </w:rPr>
        <w:t xml:space="preserve">    int position;</w:t>
      </w:r>
    </w:p>
    <w:p w14:paraId="5167BAB5">
      <w:pPr>
        <w:numPr>
          <w:ilvl w:val="0"/>
          <w:numId w:val="0"/>
        </w:numPr>
        <w:ind w:leftChars="0"/>
        <w:rPr>
          <w:rFonts w:hint="default"/>
          <w:lang w:val="vi-VN"/>
        </w:rPr>
      </w:pPr>
    </w:p>
    <w:p w14:paraId="4C81C76B">
      <w:pPr>
        <w:numPr>
          <w:ilvl w:val="0"/>
          <w:numId w:val="0"/>
        </w:numPr>
        <w:ind w:leftChars="0"/>
        <w:rPr>
          <w:rFonts w:hint="default"/>
          <w:lang w:val="vi-VN"/>
        </w:rPr>
      </w:pPr>
      <w:r>
        <w:rPr>
          <w:rFonts w:hint="default"/>
          <w:lang w:val="vi-VN"/>
        </w:rPr>
        <w:t xml:space="preserve">    // Nhập chuỗi văn bản từ người dùng</w:t>
      </w:r>
    </w:p>
    <w:p w14:paraId="6AC7F9EF">
      <w:pPr>
        <w:numPr>
          <w:ilvl w:val="0"/>
          <w:numId w:val="0"/>
        </w:numPr>
        <w:ind w:leftChars="0"/>
        <w:rPr>
          <w:rFonts w:hint="default"/>
          <w:lang w:val="vi-VN"/>
        </w:rPr>
      </w:pPr>
      <w:r>
        <w:rPr>
          <w:rFonts w:hint="default"/>
          <w:lang w:val="vi-VN"/>
        </w:rPr>
        <w:t xml:space="preserve">    printf("Nhap vao chuoi van ban: ");</w:t>
      </w:r>
    </w:p>
    <w:p w14:paraId="099E3F0A">
      <w:pPr>
        <w:numPr>
          <w:ilvl w:val="0"/>
          <w:numId w:val="0"/>
        </w:numPr>
        <w:ind w:leftChars="0"/>
        <w:rPr>
          <w:rFonts w:hint="default"/>
          <w:lang w:val="vi-VN"/>
        </w:rPr>
      </w:pPr>
      <w:r>
        <w:rPr>
          <w:rFonts w:hint="default"/>
          <w:lang w:val="vi-VN"/>
        </w:rPr>
        <w:t xml:space="preserve">    fgets(text, sizeof(text), stdin);</w:t>
      </w:r>
    </w:p>
    <w:p w14:paraId="6FE9FE38">
      <w:pPr>
        <w:numPr>
          <w:ilvl w:val="0"/>
          <w:numId w:val="0"/>
        </w:numPr>
        <w:ind w:leftChars="0"/>
        <w:rPr>
          <w:rFonts w:hint="default"/>
          <w:lang w:val="vi-VN"/>
        </w:rPr>
      </w:pPr>
      <w:r>
        <w:rPr>
          <w:rFonts w:hint="default"/>
          <w:lang w:val="vi-VN"/>
        </w:rPr>
        <w:t xml:space="preserve">    // Xóa ký tự xuống dòng (nếu có) ở cuối chuỗi do fgets thêm vào</w:t>
      </w:r>
    </w:p>
    <w:p w14:paraId="2A8832C9">
      <w:pPr>
        <w:numPr>
          <w:ilvl w:val="0"/>
          <w:numId w:val="0"/>
        </w:numPr>
        <w:ind w:leftChars="0"/>
        <w:rPr>
          <w:rFonts w:hint="default"/>
          <w:lang w:val="vi-VN"/>
        </w:rPr>
      </w:pPr>
      <w:r>
        <w:rPr>
          <w:rFonts w:hint="default"/>
          <w:lang w:val="vi-VN"/>
        </w:rPr>
        <w:t xml:space="preserve">    size_t len = strlen(text);</w:t>
      </w:r>
    </w:p>
    <w:p w14:paraId="2562D26A">
      <w:pPr>
        <w:numPr>
          <w:ilvl w:val="0"/>
          <w:numId w:val="0"/>
        </w:numPr>
        <w:ind w:leftChars="0"/>
        <w:rPr>
          <w:rFonts w:hint="default"/>
          <w:lang w:val="vi-VN"/>
        </w:rPr>
      </w:pPr>
      <w:r>
        <w:rPr>
          <w:rFonts w:hint="default"/>
          <w:lang w:val="vi-VN"/>
        </w:rPr>
        <w:t xml:space="preserve">    if (len &gt; 0 &amp;&amp; text[len - 1] == '\n') {</w:t>
      </w:r>
    </w:p>
    <w:p w14:paraId="76496A2D">
      <w:pPr>
        <w:numPr>
          <w:ilvl w:val="0"/>
          <w:numId w:val="0"/>
        </w:numPr>
        <w:ind w:leftChars="0"/>
        <w:rPr>
          <w:rFonts w:hint="default"/>
          <w:lang w:val="vi-VN"/>
        </w:rPr>
      </w:pPr>
      <w:r>
        <w:rPr>
          <w:rFonts w:hint="default"/>
          <w:lang w:val="vi-VN"/>
        </w:rPr>
        <w:t xml:space="preserve">        text[len - 1] = '\0';</w:t>
      </w:r>
    </w:p>
    <w:p w14:paraId="715F9B27">
      <w:pPr>
        <w:numPr>
          <w:ilvl w:val="0"/>
          <w:numId w:val="0"/>
        </w:numPr>
        <w:ind w:leftChars="0"/>
        <w:rPr>
          <w:rFonts w:hint="default"/>
          <w:lang w:val="vi-VN"/>
        </w:rPr>
      </w:pPr>
      <w:r>
        <w:rPr>
          <w:rFonts w:hint="default"/>
          <w:lang w:val="vi-VN"/>
        </w:rPr>
        <w:t xml:space="preserve">    }</w:t>
      </w:r>
    </w:p>
    <w:p w14:paraId="2622CA76">
      <w:pPr>
        <w:numPr>
          <w:ilvl w:val="0"/>
          <w:numId w:val="0"/>
        </w:numPr>
        <w:ind w:leftChars="0"/>
        <w:rPr>
          <w:rFonts w:hint="default"/>
          <w:lang w:val="vi-VN"/>
        </w:rPr>
      </w:pPr>
    </w:p>
    <w:p w14:paraId="1174E31C">
      <w:pPr>
        <w:numPr>
          <w:ilvl w:val="0"/>
          <w:numId w:val="0"/>
        </w:numPr>
        <w:ind w:leftChars="0"/>
        <w:rPr>
          <w:rFonts w:hint="default"/>
          <w:lang w:val="vi-VN"/>
        </w:rPr>
      </w:pPr>
      <w:r>
        <w:rPr>
          <w:rFonts w:hint="default"/>
          <w:lang w:val="vi-VN"/>
        </w:rPr>
        <w:t xml:space="preserve">    // Nhập từ cần chèn</w:t>
      </w:r>
    </w:p>
    <w:p w14:paraId="6FB0AAF2">
      <w:pPr>
        <w:numPr>
          <w:ilvl w:val="0"/>
          <w:numId w:val="0"/>
        </w:numPr>
        <w:ind w:leftChars="0"/>
        <w:rPr>
          <w:rFonts w:hint="default"/>
          <w:lang w:val="vi-VN"/>
        </w:rPr>
      </w:pPr>
      <w:r>
        <w:rPr>
          <w:rFonts w:hint="default"/>
          <w:lang w:val="vi-VN"/>
        </w:rPr>
        <w:t xml:space="preserve">    printf("Nhap vao tu can chen: ");</w:t>
      </w:r>
    </w:p>
    <w:p w14:paraId="3FE9EBF5">
      <w:pPr>
        <w:numPr>
          <w:ilvl w:val="0"/>
          <w:numId w:val="0"/>
        </w:numPr>
        <w:ind w:leftChars="0"/>
        <w:rPr>
          <w:rFonts w:hint="default"/>
          <w:lang w:val="vi-VN"/>
        </w:rPr>
      </w:pPr>
      <w:r>
        <w:rPr>
          <w:rFonts w:hint="default"/>
          <w:lang w:val="vi-VN"/>
        </w:rPr>
        <w:t xml:space="preserve">    fgets(word, sizeof(word), stdin);</w:t>
      </w:r>
    </w:p>
    <w:p w14:paraId="32098148">
      <w:pPr>
        <w:numPr>
          <w:ilvl w:val="0"/>
          <w:numId w:val="0"/>
        </w:numPr>
        <w:ind w:leftChars="0"/>
        <w:rPr>
          <w:rFonts w:hint="default"/>
          <w:lang w:val="vi-VN"/>
        </w:rPr>
      </w:pPr>
      <w:r>
        <w:rPr>
          <w:rFonts w:hint="default"/>
          <w:lang w:val="vi-VN"/>
        </w:rPr>
        <w:t xml:space="preserve">    // Xóa ký tự xuống dòng (nếu có) ở cuối chuỗi do fgets thêm vào</w:t>
      </w:r>
    </w:p>
    <w:p w14:paraId="7E077D55">
      <w:pPr>
        <w:numPr>
          <w:ilvl w:val="0"/>
          <w:numId w:val="0"/>
        </w:numPr>
        <w:ind w:leftChars="0"/>
        <w:rPr>
          <w:rFonts w:hint="default"/>
          <w:lang w:val="vi-VN"/>
        </w:rPr>
      </w:pPr>
      <w:r>
        <w:rPr>
          <w:rFonts w:hint="default"/>
          <w:lang w:val="vi-VN"/>
        </w:rPr>
        <w:t xml:space="preserve">    len = strlen(word);</w:t>
      </w:r>
    </w:p>
    <w:p w14:paraId="2733BC63">
      <w:pPr>
        <w:numPr>
          <w:ilvl w:val="0"/>
          <w:numId w:val="0"/>
        </w:numPr>
        <w:ind w:leftChars="0"/>
        <w:rPr>
          <w:rFonts w:hint="default"/>
          <w:lang w:val="vi-VN"/>
        </w:rPr>
      </w:pPr>
      <w:r>
        <w:rPr>
          <w:rFonts w:hint="default"/>
          <w:lang w:val="vi-VN"/>
        </w:rPr>
        <w:t xml:space="preserve">    if (len &gt; 0 &amp;&amp; word[len - 1] == '\n') {</w:t>
      </w:r>
    </w:p>
    <w:p w14:paraId="6D74ACAE">
      <w:pPr>
        <w:numPr>
          <w:ilvl w:val="0"/>
          <w:numId w:val="0"/>
        </w:numPr>
        <w:ind w:leftChars="0"/>
        <w:rPr>
          <w:rFonts w:hint="default"/>
          <w:lang w:val="vi-VN"/>
        </w:rPr>
      </w:pPr>
      <w:r>
        <w:rPr>
          <w:rFonts w:hint="default"/>
          <w:lang w:val="vi-VN"/>
        </w:rPr>
        <w:t xml:space="preserve">        word[len - 1] = '\0';</w:t>
      </w:r>
    </w:p>
    <w:p w14:paraId="13DEEFF0">
      <w:pPr>
        <w:numPr>
          <w:ilvl w:val="0"/>
          <w:numId w:val="0"/>
        </w:numPr>
        <w:ind w:leftChars="0"/>
        <w:rPr>
          <w:rFonts w:hint="default"/>
          <w:lang w:val="vi-VN"/>
        </w:rPr>
      </w:pPr>
      <w:r>
        <w:rPr>
          <w:rFonts w:hint="default"/>
          <w:lang w:val="vi-VN"/>
        </w:rPr>
        <w:t xml:space="preserve">    }</w:t>
      </w:r>
    </w:p>
    <w:p w14:paraId="1A66B6A1">
      <w:pPr>
        <w:numPr>
          <w:ilvl w:val="0"/>
          <w:numId w:val="0"/>
        </w:numPr>
        <w:ind w:leftChars="0"/>
        <w:rPr>
          <w:rFonts w:hint="default"/>
          <w:lang w:val="vi-VN"/>
        </w:rPr>
      </w:pPr>
    </w:p>
    <w:p w14:paraId="723C4F00">
      <w:pPr>
        <w:numPr>
          <w:ilvl w:val="0"/>
          <w:numId w:val="0"/>
        </w:numPr>
        <w:ind w:leftChars="0"/>
        <w:rPr>
          <w:rFonts w:hint="default"/>
          <w:lang w:val="vi-VN"/>
        </w:rPr>
      </w:pPr>
      <w:r>
        <w:rPr>
          <w:rFonts w:hint="default"/>
          <w:lang w:val="vi-VN"/>
        </w:rPr>
        <w:t xml:space="preserve">    // Nhập vị trí chèn</w:t>
      </w:r>
    </w:p>
    <w:p w14:paraId="324B0F3A">
      <w:pPr>
        <w:numPr>
          <w:ilvl w:val="0"/>
          <w:numId w:val="0"/>
        </w:numPr>
        <w:ind w:leftChars="0"/>
        <w:rPr>
          <w:rFonts w:hint="default"/>
          <w:lang w:val="vi-VN"/>
        </w:rPr>
      </w:pPr>
      <w:r>
        <w:rPr>
          <w:rFonts w:hint="default"/>
          <w:lang w:val="vi-VN"/>
        </w:rPr>
        <w:t xml:space="preserve">    printf("Nhap vao vi tri chen: ");</w:t>
      </w:r>
    </w:p>
    <w:p w14:paraId="17089B91">
      <w:pPr>
        <w:numPr>
          <w:ilvl w:val="0"/>
          <w:numId w:val="0"/>
        </w:numPr>
        <w:ind w:leftChars="0"/>
        <w:rPr>
          <w:rFonts w:hint="default"/>
          <w:lang w:val="vi-VN"/>
        </w:rPr>
      </w:pPr>
      <w:r>
        <w:rPr>
          <w:rFonts w:hint="default"/>
          <w:lang w:val="vi-VN"/>
        </w:rPr>
        <w:t xml:space="preserve">    scanf("%d", &amp;position);</w:t>
      </w:r>
    </w:p>
    <w:p w14:paraId="1116522B">
      <w:pPr>
        <w:numPr>
          <w:ilvl w:val="0"/>
          <w:numId w:val="0"/>
        </w:numPr>
        <w:ind w:leftChars="0"/>
        <w:rPr>
          <w:rFonts w:hint="default"/>
          <w:lang w:val="vi-VN"/>
        </w:rPr>
      </w:pPr>
    </w:p>
    <w:p w14:paraId="6EDDE903">
      <w:pPr>
        <w:numPr>
          <w:ilvl w:val="0"/>
          <w:numId w:val="0"/>
        </w:numPr>
        <w:ind w:leftChars="0"/>
        <w:rPr>
          <w:rFonts w:hint="default"/>
          <w:lang w:val="vi-VN"/>
        </w:rPr>
      </w:pPr>
      <w:r>
        <w:rPr>
          <w:rFonts w:hint="default"/>
          <w:lang w:val="vi-VN"/>
        </w:rPr>
        <w:t xml:space="preserve">    // Chèn từ vào chuỗi văn bản tại vị trí chỉ định</w:t>
      </w:r>
    </w:p>
    <w:p w14:paraId="55D797F6">
      <w:pPr>
        <w:numPr>
          <w:ilvl w:val="0"/>
          <w:numId w:val="0"/>
        </w:numPr>
        <w:ind w:leftChars="0"/>
        <w:rPr>
          <w:rFonts w:hint="default"/>
          <w:lang w:val="vi-VN"/>
        </w:rPr>
      </w:pPr>
      <w:r>
        <w:rPr>
          <w:rFonts w:hint="default"/>
          <w:lang w:val="vi-VN"/>
        </w:rPr>
        <w:t xml:space="preserve">    insertWord(text, word, position);</w:t>
      </w:r>
    </w:p>
    <w:p w14:paraId="6AC9BCF4">
      <w:pPr>
        <w:numPr>
          <w:ilvl w:val="0"/>
          <w:numId w:val="0"/>
        </w:numPr>
        <w:ind w:leftChars="0"/>
        <w:rPr>
          <w:rFonts w:hint="default"/>
          <w:lang w:val="vi-VN"/>
        </w:rPr>
      </w:pPr>
    </w:p>
    <w:p w14:paraId="2578CFDB">
      <w:pPr>
        <w:numPr>
          <w:ilvl w:val="0"/>
          <w:numId w:val="0"/>
        </w:numPr>
        <w:ind w:leftChars="0"/>
        <w:rPr>
          <w:rFonts w:hint="default"/>
          <w:lang w:val="vi-VN"/>
        </w:rPr>
      </w:pPr>
      <w:r>
        <w:rPr>
          <w:rFonts w:hint="default"/>
          <w:lang w:val="vi-VN"/>
        </w:rPr>
        <w:t xml:space="preserve">    // In kết quả</w:t>
      </w:r>
    </w:p>
    <w:p w14:paraId="73D09F9D">
      <w:pPr>
        <w:numPr>
          <w:ilvl w:val="0"/>
          <w:numId w:val="0"/>
        </w:numPr>
        <w:ind w:leftChars="0"/>
        <w:rPr>
          <w:rFonts w:hint="default"/>
          <w:lang w:val="vi-VN"/>
        </w:rPr>
      </w:pPr>
      <w:r>
        <w:rPr>
          <w:rFonts w:hint="default"/>
          <w:lang w:val="vi-VN"/>
        </w:rPr>
        <w:t xml:space="preserve">    printf("Chuoi sau khi chen: %s\n", text);</w:t>
      </w:r>
    </w:p>
    <w:p w14:paraId="688AD81E">
      <w:pPr>
        <w:numPr>
          <w:ilvl w:val="0"/>
          <w:numId w:val="0"/>
        </w:numPr>
        <w:ind w:leftChars="0"/>
        <w:rPr>
          <w:rFonts w:hint="default"/>
          <w:lang w:val="vi-VN"/>
        </w:rPr>
      </w:pPr>
    </w:p>
    <w:p w14:paraId="5440CE3A">
      <w:pPr>
        <w:numPr>
          <w:ilvl w:val="0"/>
          <w:numId w:val="0"/>
        </w:numPr>
        <w:ind w:leftChars="0"/>
        <w:rPr>
          <w:rFonts w:hint="default"/>
          <w:lang w:val="vi-VN"/>
        </w:rPr>
      </w:pPr>
      <w:r>
        <w:rPr>
          <w:rFonts w:hint="default"/>
          <w:lang w:val="vi-VN"/>
        </w:rPr>
        <w:t xml:space="preserve">    return 0;</w:t>
      </w:r>
    </w:p>
    <w:p w14:paraId="7AA7245C">
      <w:pPr>
        <w:numPr>
          <w:ilvl w:val="0"/>
          <w:numId w:val="0"/>
        </w:numPr>
        <w:ind w:leftChars="0"/>
        <w:rPr>
          <w:rFonts w:hint="default"/>
          <w:lang w:val="vi-VN"/>
        </w:rPr>
      </w:pPr>
      <w:r>
        <w:rPr>
          <w:rFonts w:hint="default"/>
          <w:lang w:val="vi-VN"/>
        </w:rPr>
        <w:t>}</w:t>
      </w:r>
    </w:p>
    <w:p w14:paraId="17DC7A39">
      <w:pPr>
        <w:numPr>
          <w:ilvl w:val="0"/>
          <w:numId w:val="0"/>
        </w:numPr>
        <w:ind w:leftChars="0"/>
        <w:rPr>
          <w:rFonts w:hint="default"/>
          <w:lang w:val="vi-VN"/>
        </w:rPr>
      </w:pPr>
      <w:r>
        <w:rPr>
          <w:rFonts w:hint="default"/>
          <w:lang w:val="vi-VN"/>
        </w:rPr>
        <w:t>Kết quả:</w:t>
      </w:r>
    </w:p>
    <w:p w14:paraId="55A458A6">
      <w:pPr>
        <w:numPr>
          <w:ilvl w:val="0"/>
          <w:numId w:val="0"/>
        </w:numPr>
        <w:ind w:leftChars="0"/>
        <w:rPr>
          <w:rFonts w:hint="default"/>
          <w:lang w:val="vi-VN"/>
        </w:rPr>
      </w:pPr>
      <w:r>
        <w:drawing>
          <wp:inline distT="0" distB="0" distL="114300" distR="114300">
            <wp:extent cx="3756660" cy="13411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3756660" cy="1341120"/>
                    </a:xfrm>
                    <a:prstGeom prst="rect">
                      <a:avLst/>
                    </a:prstGeom>
                    <a:noFill/>
                    <a:ln>
                      <a:noFill/>
                    </a:ln>
                  </pic:spPr>
                </pic:pic>
              </a:graphicData>
            </a:graphic>
          </wp:inline>
        </w:drawing>
      </w:r>
    </w:p>
    <w:p w14:paraId="7F81A34B">
      <w:pPr>
        <w:numPr>
          <w:ilvl w:val="0"/>
          <w:numId w:val="0"/>
        </w:numPr>
        <w:ind w:leftChars="0"/>
        <w:rPr>
          <w:rFonts w:hint="default"/>
          <w:lang w:val="vi-VN"/>
        </w:rPr>
      </w:pPr>
      <w:r>
        <w:rPr>
          <w:rFonts w:hint="default"/>
          <w:lang w:val="vi-VN"/>
        </w:rPr>
        <w:t xml:space="preserve">8. Viết 1 chương trình xoá một từ nào đó trong chuỗi. </w:t>
      </w:r>
    </w:p>
    <w:p w14:paraId="7A8D1276">
      <w:pPr>
        <w:numPr>
          <w:ilvl w:val="0"/>
          <w:numId w:val="0"/>
        </w:numPr>
        <w:ind w:leftChars="0"/>
        <w:rPr>
          <w:rFonts w:hint="default"/>
          <w:lang w:val="vi-VN"/>
        </w:rPr>
      </w:pPr>
      <w:r>
        <w:rPr>
          <w:rFonts w:hint="default"/>
          <w:lang w:val="vi-VN"/>
        </w:rPr>
        <w:t>Ví dụ: Chuỗi ban đầu: “KHOA CNTT”</w:t>
      </w:r>
    </w:p>
    <w:p w14:paraId="01DEB6B7">
      <w:pPr>
        <w:numPr>
          <w:ilvl w:val="0"/>
          <w:numId w:val="0"/>
        </w:numPr>
        <w:ind w:leftChars="0"/>
        <w:rPr>
          <w:rFonts w:hint="default"/>
          <w:lang w:val="vi-VN"/>
        </w:rPr>
      </w:pPr>
      <w:r>
        <w:rPr>
          <w:rFonts w:hint="default"/>
          <w:lang w:val="vi-VN"/>
        </w:rPr>
        <w:t>Nhập: “CNTT”, và kết quả xuất ra: “KHOA”.</w:t>
      </w:r>
    </w:p>
    <w:p w14:paraId="2557A4DF">
      <w:pPr>
        <w:numPr>
          <w:ilvl w:val="0"/>
          <w:numId w:val="0"/>
        </w:numPr>
        <w:ind w:leftChars="0"/>
        <w:rPr>
          <w:rFonts w:hint="default"/>
          <w:lang w:val="vi-VN"/>
        </w:rPr>
      </w:pPr>
      <w:r>
        <w:rPr>
          <w:rFonts w:hint="default"/>
          <w:lang w:val="vi-VN"/>
        </w:rPr>
        <w:t>Code Bai8:</w:t>
      </w:r>
    </w:p>
    <w:p w14:paraId="3F89DB76">
      <w:pPr>
        <w:numPr>
          <w:ilvl w:val="0"/>
          <w:numId w:val="0"/>
        </w:numPr>
        <w:ind w:leftChars="0"/>
        <w:rPr>
          <w:rFonts w:hint="default"/>
          <w:lang w:val="vi-VN"/>
        </w:rPr>
      </w:pPr>
      <w:r>
        <w:rPr>
          <w:rFonts w:hint="default"/>
          <w:lang w:val="vi-VN"/>
        </w:rPr>
        <w:t>#include &lt;stdio.h&gt;</w:t>
      </w:r>
    </w:p>
    <w:p w14:paraId="618A923E">
      <w:pPr>
        <w:numPr>
          <w:ilvl w:val="0"/>
          <w:numId w:val="0"/>
        </w:numPr>
        <w:ind w:leftChars="0"/>
        <w:rPr>
          <w:rFonts w:hint="default"/>
          <w:lang w:val="vi-VN"/>
        </w:rPr>
      </w:pPr>
      <w:r>
        <w:rPr>
          <w:rFonts w:hint="default"/>
          <w:lang w:val="vi-VN"/>
        </w:rPr>
        <w:t>#include &lt;string.h&gt;</w:t>
      </w:r>
    </w:p>
    <w:p w14:paraId="51272F1A">
      <w:pPr>
        <w:numPr>
          <w:ilvl w:val="0"/>
          <w:numId w:val="0"/>
        </w:numPr>
        <w:ind w:leftChars="0"/>
        <w:rPr>
          <w:rFonts w:hint="default"/>
          <w:lang w:val="vi-VN"/>
        </w:rPr>
      </w:pPr>
      <w:r>
        <w:rPr>
          <w:rFonts w:hint="default"/>
          <w:lang w:val="vi-VN"/>
        </w:rPr>
        <w:t>#include &lt;ctype.h&gt;</w:t>
      </w:r>
    </w:p>
    <w:p w14:paraId="750C8E37">
      <w:pPr>
        <w:numPr>
          <w:ilvl w:val="0"/>
          <w:numId w:val="0"/>
        </w:numPr>
        <w:ind w:leftChars="0"/>
        <w:rPr>
          <w:rFonts w:hint="default"/>
          <w:lang w:val="vi-VN"/>
        </w:rPr>
      </w:pPr>
    </w:p>
    <w:p w14:paraId="2C2B7F6E">
      <w:pPr>
        <w:numPr>
          <w:ilvl w:val="0"/>
          <w:numId w:val="0"/>
        </w:numPr>
        <w:ind w:leftChars="0"/>
        <w:rPr>
          <w:rFonts w:hint="default"/>
          <w:lang w:val="vi-VN"/>
        </w:rPr>
      </w:pPr>
      <w:r>
        <w:rPr>
          <w:rFonts w:hint="default"/>
          <w:lang w:val="vi-VN"/>
        </w:rPr>
        <w:t>// Hàm xóa một từ khỏi chuỗi và loại bỏ khoảng trắng dư thừa</w:t>
      </w:r>
    </w:p>
    <w:p w14:paraId="4AB00A50">
      <w:pPr>
        <w:numPr>
          <w:ilvl w:val="0"/>
          <w:numId w:val="0"/>
        </w:numPr>
        <w:ind w:leftChars="0"/>
        <w:rPr>
          <w:rFonts w:hint="default"/>
          <w:lang w:val="vi-VN"/>
        </w:rPr>
      </w:pPr>
      <w:r>
        <w:rPr>
          <w:rFonts w:hint="default"/>
          <w:lang w:val="vi-VN"/>
        </w:rPr>
        <w:t>void removeWord(char *text, const char *word) {</w:t>
      </w:r>
    </w:p>
    <w:p w14:paraId="3EA6B5CA">
      <w:pPr>
        <w:numPr>
          <w:ilvl w:val="0"/>
          <w:numId w:val="0"/>
        </w:numPr>
        <w:ind w:leftChars="0"/>
        <w:rPr>
          <w:rFonts w:hint="default"/>
          <w:lang w:val="vi-VN"/>
        </w:rPr>
      </w:pPr>
      <w:r>
        <w:rPr>
          <w:rFonts w:hint="default"/>
          <w:lang w:val="vi-VN"/>
        </w:rPr>
        <w:t xml:space="preserve">    char *pos;</w:t>
      </w:r>
    </w:p>
    <w:p w14:paraId="4F8A2D6A">
      <w:pPr>
        <w:numPr>
          <w:ilvl w:val="0"/>
          <w:numId w:val="0"/>
        </w:numPr>
        <w:ind w:leftChars="0"/>
        <w:rPr>
          <w:rFonts w:hint="default"/>
          <w:lang w:val="vi-VN"/>
        </w:rPr>
      </w:pPr>
      <w:r>
        <w:rPr>
          <w:rFonts w:hint="default"/>
          <w:lang w:val="vi-VN"/>
        </w:rPr>
        <w:t xml:space="preserve">    size_t wordLen = strlen(word);</w:t>
      </w:r>
    </w:p>
    <w:p w14:paraId="68BA8A8B">
      <w:pPr>
        <w:numPr>
          <w:ilvl w:val="0"/>
          <w:numId w:val="0"/>
        </w:numPr>
        <w:ind w:leftChars="0"/>
        <w:rPr>
          <w:rFonts w:hint="default"/>
          <w:lang w:val="vi-VN"/>
        </w:rPr>
      </w:pPr>
    </w:p>
    <w:p w14:paraId="59F023DD">
      <w:pPr>
        <w:numPr>
          <w:ilvl w:val="0"/>
          <w:numId w:val="0"/>
        </w:numPr>
        <w:ind w:leftChars="0"/>
        <w:rPr>
          <w:rFonts w:hint="default"/>
          <w:lang w:val="vi-VN"/>
        </w:rPr>
      </w:pPr>
      <w:r>
        <w:rPr>
          <w:rFonts w:hint="default"/>
          <w:lang w:val="vi-VN"/>
        </w:rPr>
        <w:t xml:space="preserve">    while ((pos = strstr(text, word)) != NULL) {</w:t>
      </w:r>
    </w:p>
    <w:p w14:paraId="6DCD5425">
      <w:pPr>
        <w:numPr>
          <w:ilvl w:val="0"/>
          <w:numId w:val="0"/>
        </w:numPr>
        <w:ind w:leftChars="0"/>
        <w:rPr>
          <w:rFonts w:hint="default"/>
          <w:lang w:val="vi-VN"/>
        </w:rPr>
      </w:pPr>
      <w:r>
        <w:rPr>
          <w:rFonts w:hint="default"/>
          <w:lang w:val="vi-VN"/>
        </w:rPr>
        <w:t xml:space="preserve">        // Xóa từ bằng cách di chuyển phần sau từ</w:t>
      </w:r>
    </w:p>
    <w:p w14:paraId="4A37E903">
      <w:pPr>
        <w:numPr>
          <w:ilvl w:val="0"/>
          <w:numId w:val="0"/>
        </w:numPr>
        <w:ind w:leftChars="0"/>
        <w:rPr>
          <w:rFonts w:hint="default"/>
          <w:lang w:val="vi-VN"/>
        </w:rPr>
      </w:pPr>
      <w:r>
        <w:rPr>
          <w:rFonts w:hint="default"/>
          <w:lang w:val="vi-VN"/>
        </w:rPr>
        <w:t xml:space="preserve">        memmove(pos, pos + wordLen, strlen(pos + wordLen) + 1);</w:t>
      </w:r>
    </w:p>
    <w:p w14:paraId="370A60B1">
      <w:pPr>
        <w:numPr>
          <w:ilvl w:val="0"/>
          <w:numId w:val="0"/>
        </w:numPr>
        <w:ind w:leftChars="0"/>
        <w:rPr>
          <w:rFonts w:hint="default"/>
          <w:lang w:val="vi-VN"/>
        </w:rPr>
      </w:pPr>
      <w:r>
        <w:rPr>
          <w:rFonts w:hint="default"/>
          <w:lang w:val="vi-VN"/>
        </w:rPr>
        <w:t xml:space="preserve">        </w:t>
      </w:r>
    </w:p>
    <w:p w14:paraId="21266237">
      <w:pPr>
        <w:numPr>
          <w:ilvl w:val="0"/>
          <w:numId w:val="0"/>
        </w:numPr>
        <w:ind w:leftChars="0"/>
        <w:rPr>
          <w:rFonts w:hint="default"/>
          <w:lang w:val="vi-VN"/>
        </w:rPr>
      </w:pPr>
      <w:r>
        <w:rPr>
          <w:rFonts w:hint="default"/>
          <w:lang w:val="vi-VN"/>
        </w:rPr>
        <w:t xml:space="preserve">        // Xóa khoảng trắng dư thừa ở đầu và cuối chuỗi</w:t>
      </w:r>
    </w:p>
    <w:p w14:paraId="21C0ABE1">
      <w:pPr>
        <w:numPr>
          <w:ilvl w:val="0"/>
          <w:numId w:val="0"/>
        </w:numPr>
        <w:ind w:leftChars="0"/>
        <w:rPr>
          <w:rFonts w:hint="default"/>
          <w:lang w:val="vi-VN"/>
        </w:rPr>
      </w:pPr>
      <w:r>
        <w:rPr>
          <w:rFonts w:hint="default"/>
          <w:lang w:val="vi-VN"/>
        </w:rPr>
        <w:t xml:space="preserve">        char *start = text;</w:t>
      </w:r>
    </w:p>
    <w:p w14:paraId="36F8DE84">
      <w:pPr>
        <w:numPr>
          <w:ilvl w:val="0"/>
          <w:numId w:val="0"/>
        </w:numPr>
        <w:ind w:leftChars="0"/>
        <w:rPr>
          <w:rFonts w:hint="default"/>
          <w:lang w:val="vi-VN"/>
        </w:rPr>
      </w:pPr>
      <w:r>
        <w:rPr>
          <w:rFonts w:hint="default"/>
          <w:lang w:val="vi-VN"/>
        </w:rPr>
        <w:t xml:space="preserve">        char *end = text + strlen(text) - 1;</w:t>
      </w:r>
    </w:p>
    <w:p w14:paraId="1D787680">
      <w:pPr>
        <w:numPr>
          <w:ilvl w:val="0"/>
          <w:numId w:val="0"/>
        </w:numPr>
        <w:ind w:leftChars="0"/>
        <w:rPr>
          <w:rFonts w:hint="default"/>
          <w:lang w:val="vi-VN"/>
        </w:rPr>
      </w:pPr>
    </w:p>
    <w:p w14:paraId="2C89A99F">
      <w:pPr>
        <w:numPr>
          <w:ilvl w:val="0"/>
          <w:numId w:val="0"/>
        </w:numPr>
        <w:ind w:leftChars="0"/>
        <w:rPr>
          <w:rFonts w:hint="default"/>
          <w:lang w:val="vi-VN"/>
        </w:rPr>
      </w:pPr>
      <w:r>
        <w:rPr>
          <w:rFonts w:hint="default"/>
          <w:lang w:val="vi-VN"/>
        </w:rPr>
        <w:t xml:space="preserve">        // Xóa khoảng trắng ở đầu chuỗi</w:t>
      </w:r>
    </w:p>
    <w:p w14:paraId="639E0DDE">
      <w:pPr>
        <w:numPr>
          <w:ilvl w:val="0"/>
          <w:numId w:val="0"/>
        </w:numPr>
        <w:ind w:leftChars="0"/>
        <w:rPr>
          <w:rFonts w:hint="default"/>
          <w:lang w:val="vi-VN"/>
        </w:rPr>
      </w:pPr>
      <w:r>
        <w:rPr>
          <w:rFonts w:hint="default"/>
          <w:lang w:val="vi-VN"/>
        </w:rPr>
        <w:t xml:space="preserve">        while (*start == ' ') start++;</w:t>
      </w:r>
    </w:p>
    <w:p w14:paraId="5E11C5F0">
      <w:pPr>
        <w:numPr>
          <w:ilvl w:val="0"/>
          <w:numId w:val="0"/>
        </w:numPr>
        <w:ind w:leftChars="0"/>
        <w:rPr>
          <w:rFonts w:hint="default"/>
          <w:lang w:val="vi-VN"/>
        </w:rPr>
      </w:pPr>
      <w:r>
        <w:rPr>
          <w:rFonts w:hint="default"/>
          <w:lang w:val="vi-VN"/>
        </w:rPr>
        <w:t xml:space="preserve">        </w:t>
      </w:r>
    </w:p>
    <w:p w14:paraId="38594312">
      <w:pPr>
        <w:numPr>
          <w:ilvl w:val="0"/>
          <w:numId w:val="0"/>
        </w:numPr>
        <w:ind w:leftChars="0"/>
        <w:rPr>
          <w:rFonts w:hint="default"/>
          <w:lang w:val="vi-VN"/>
        </w:rPr>
      </w:pPr>
      <w:r>
        <w:rPr>
          <w:rFonts w:hint="default"/>
          <w:lang w:val="vi-VN"/>
        </w:rPr>
        <w:t xml:space="preserve">        // Xóa khoảng trắng ở cuối chuỗi</w:t>
      </w:r>
    </w:p>
    <w:p w14:paraId="4346F16D">
      <w:pPr>
        <w:numPr>
          <w:ilvl w:val="0"/>
          <w:numId w:val="0"/>
        </w:numPr>
        <w:ind w:leftChars="0"/>
        <w:rPr>
          <w:rFonts w:hint="default"/>
          <w:lang w:val="vi-VN"/>
        </w:rPr>
      </w:pPr>
      <w:r>
        <w:rPr>
          <w:rFonts w:hint="default"/>
          <w:lang w:val="vi-VN"/>
        </w:rPr>
        <w:t xml:space="preserve">        while (end &gt; start &amp;&amp; *end == ' ') end--;</w:t>
      </w:r>
    </w:p>
    <w:p w14:paraId="04489154">
      <w:pPr>
        <w:numPr>
          <w:ilvl w:val="0"/>
          <w:numId w:val="0"/>
        </w:numPr>
        <w:ind w:leftChars="0"/>
        <w:rPr>
          <w:rFonts w:hint="default"/>
          <w:lang w:val="vi-VN"/>
        </w:rPr>
      </w:pPr>
      <w:r>
        <w:rPr>
          <w:rFonts w:hint="default"/>
          <w:lang w:val="vi-VN"/>
        </w:rPr>
        <w:t xml:space="preserve">        </w:t>
      </w:r>
    </w:p>
    <w:p w14:paraId="05F91695">
      <w:pPr>
        <w:numPr>
          <w:ilvl w:val="0"/>
          <w:numId w:val="0"/>
        </w:numPr>
        <w:ind w:leftChars="0"/>
        <w:rPr>
          <w:rFonts w:hint="default"/>
          <w:lang w:val="vi-VN"/>
        </w:rPr>
      </w:pPr>
      <w:r>
        <w:rPr>
          <w:rFonts w:hint="default"/>
          <w:lang w:val="vi-VN"/>
        </w:rPr>
        <w:t xml:space="preserve">        *(end + 1) = '\0'; // Kết thúc chuỗi</w:t>
      </w:r>
    </w:p>
    <w:p w14:paraId="35639DE3">
      <w:pPr>
        <w:numPr>
          <w:ilvl w:val="0"/>
          <w:numId w:val="0"/>
        </w:numPr>
        <w:ind w:leftChars="0"/>
        <w:rPr>
          <w:rFonts w:hint="default"/>
          <w:lang w:val="vi-VN"/>
        </w:rPr>
      </w:pPr>
      <w:r>
        <w:rPr>
          <w:rFonts w:hint="default"/>
          <w:lang w:val="vi-VN"/>
        </w:rPr>
        <w:t xml:space="preserve">        </w:t>
      </w:r>
    </w:p>
    <w:p w14:paraId="18931E5A">
      <w:pPr>
        <w:numPr>
          <w:ilvl w:val="0"/>
          <w:numId w:val="0"/>
        </w:numPr>
        <w:ind w:leftChars="0"/>
        <w:rPr>
          <w:rFonts w:hint="default"/>
          <w:lang w:val="vi-VN"/>
        </w:rPr>
      </w:pPr>
      <w:r>
        <w:rPr>
          <w:rFonts w:hint="default"/>
          <w:lang w:val="vi-VN"/>
        </w:rPr>
        <w:t xml:space="preserve">        // Di chuyển phần còn lại về đầu chuỗi</w:t>
      </w:r>
    </w:p>
    <w:p w14:paraId="41998768">
      <w:pPr>
        <w:numPr>
          <w:ilvl w:val="0"/>
          <w:numId w:val="0"/>
        </w:numPr>
        <w:ind w:leftChars="0"/>
        <w:rPr>
          <w:rFonts w:hint="default"/>
          <w:lang w:val="vi-VN"/>
        </w:rPr>
      </w:pPr>
      <w:r>
        <w:rPr>
          <w:rFonts w:hint="default"/>
          <w:lang w:val="vi-VN"/>
        </w:rPr>
        <w:t xml:space="preserve">        memmove(text, start, strlen(start) + 1);</w:t>
      </w:r>
    </w:p>
    <w:p w14:paraId="659E5CAF">
      <w:pPr>
        <w:numPr>
          <w:ilvl w:val="0"/>
          <w:numId w:val="0"/>
        </w:numPr>
        <w:ind w:leftChars="0"/>
        <w:rPr>
          <w:rFonts w:hint="default"/>
          <w:lang w:val="vi-VN"/>
        </w:rPr>
      </w:pPr>
      <w:r>
        <w:rPr>
          <w:rFonts w:hint="default"/>
          <w:lang w:val="vi-VN"/>
        </w:rPr>
        <w:t xml:space="preserve">    }</w:t>
      </w:r>
    </w:p>
    <w:p w14:paraId="2CF0D90B">
      <w:pPr>
        <w:numPr>
          <w:ilvl w:val="0"/>
          <w:numId w:val="0"/>
        </w:numPr>
        <w:ind w:leftChars="0"/>
        <w:rPr>
          <w:rFonts w:hint="default"/>
          <w:lang w:val="vi-VN"/>
        </w:rPr>
      </w:pPr>
      <w:r>
        <w:rPr>
          <w:rFonts w:hint="default"/>
          <w:lang w:val="vi-VN"/>
        </w:rPr>
        <w:t>}</w:t>
      </w:r>
    </w:p>
    <w:p w14:paraId="3C562A37">
      <w:pPr>
        <w:numPr>
          <w:ilvl w:val="0"/>
          <w:numId w:val="0"/>
        </w:numPr>
        <w:ind w:leftChars="0"/>
        <w:rPr>
          <w:rFonts w:hint="default"/>
          <w:lang w:val="vi-VN"/>
        </w:rPr>
      </w:pPr>
    </w:p>
    <w:p w14:paraId="709D39D9">
      <w:pPr>
        <w:numPr>
          <w:ilvl w:val="0"/>
          <w:numId w:val="0"/>
        </w:numPr>
        <w:ind w:leftChars="0"/>
        <w:rPr>
          <w:rFonts w:hint="default"/>
          <w:lang w:val="vi-VN"/>
        </w:rPr>
      </w:pPr>
      <w:r>
        <w:rPr>
          <w:rFonts w:hint="default"/>
          <w:lang w:val="vi-VN"/>
        </w:rPr>
        <w:t>int main() {</w:t>
      </w:r>
    </w:p>
    <w:p w14:paraId="126AE43E">
      <w:pPr>
        <w:numPr>
          <w:ilvl w:val="0"/>
          <w:numId w:val="0"/>
        </w:numPr>
        <w:ind w:leftChars="0"/>
        <w:rPr>
          <w:rFonts w:hint="default"/>
          <w:lang w:val="vi-VN"/>
        </w:rPr>
      </w:pPr>
      <w:r>
        <w:rPr>
          <w:rFonts w:hint="default"/>
          <w:lang w:val="vi-VN"/>
        </w:rPr>
        <w:t xml:space="preserve">    char text[100];</w:t>
      </w:r>
    </w:p>
    <w:p w14:paraId="0494EA00">
      <w:pPr>
        <w:numPr>
          <w:ilvl w:val="0"/>
          <w:numId w:val="0"/>
        </w:numPr>
        <w:ind w:leftChars="0"/>
        <w:rPr>
          <w:rFonts w:hint="default"/>
          <w:lang w:val="vi-VN"/>
        </w:rPr>
      </w:pPr>
      <w:r>
        <w:rPr>
          <w:rFonts w:hint="default"/>
          <w:lang w:val="vi-VN"/>
        </w:rPr>
        <w:t xml:space="preserve">    char word[50];</w:t>
      </w:r>
    </w:p>
    <w:p w14:paraId="5ED60A8D">
      <w:pPr>
        <w:numPr>
          <w:ilvl w:val="0"/>
          <w:numId w:val="0"/>
        </w:numPr>
        <w:ind w:leftChars="0"/>
        <w:rPr>
          <w:rFonts w:hint="default"/>
          <w:lang w:val="vi-VN"/>
        </w:rPr>
      </w:pPr>
    </w:p>
    <w:p w14:paraId="2EB29BC9">
      <w:pPr>
        <w:numPr>
          <w:ilvl w:val="0"/>
          <w:numId w:val="0"/>
        </w:numPr>
        <w:ind w:leftChars="0"/>
        <w:rPr>
          <w:rFonts w:hint="default"/>
          <w:lang w:val="vi-VN"/>
        </w:rPr>
      </w:pPr>
      <w:r>
        <w:rPr>
          <w:rFonts w:hint="default"/>
          <w:lang w:val="vi-VN"/>
        </w:rPr>
        <w:t xml:space="preserve">    // Nhập chuỗi văn bản từ người dùng</w:t>
      </w:r>
    </w:p>
    <w:p w14:paraId="5C29EF58">
      <w:pPr>
        <w:numPr>
          <w:ilvl w:val="0"/>
          <w:numId w:val="0"/>
        </w:numPr>
        <w:ind w:leftChars="0"/>
        <w:rPr>
          <w:rFonts w:hint="default"/>
          <w:lang w:val="vi-VN"/>
        </w:rPr>
      </w:pPr>
      <w:r>
        <w:rPr>
          <w:rFonts w:hint="default"/>
          <w:lang w:val="vi-VN"/>
        </w:rPr>
        <w:t xml:space="preserve">    printf("Nhap vao chuoi: ");</w:t>
      </w:r>
    </w:p>
    <w:p w14:paraId="646C7EB1">
      <w:pPr>
        <w:numPr>
          <w:ilvl w:val="0"/>
          <w:numId w:val="0"/>
        </w:numPr>
        <w:ind w:leftChars="0"/>
        <w:rPr>
          <w:rFonts w:hint="default"/>
          <w:lang w:val="vi-VN"/>
        </w:rPr>
      </w:pPr>
      <w:r>
        <w:rPr>
          <w:rFonts w:hint="default"/>
          <w:lang w:val="vi-VN"/>
        </w:rPr>
        <w:t xml:space="preserve">    fgets(text, sizeof(text), stdin);</w:t>
      </w:r>
    </w:p>
    <w:p w14:paraId="08588619">
      <w:pPr>
        <w:numPr>
          <w:ilvl w:val="0"/>
          <w:numId w:val="0"/>
        </w:numPr>
        <w:ind w:leftChars="0"/>
        <w:rPr>
          <w:rFonts w:hint="default"/>
          <w:lang w:val="vi-VN"/>
        </w:rPr>
      </w:pPr>
      <w:r>
        <w:rPr>
          <w:rFonts w:hint="default"/>
          <w:lang w:val="vi-VN"/>
        </w:rPr>
        <w:t xml:space="preserve">    // Xóa ký tự xuống dòng (nếu có) ở cuối chuỗi do fgets thêm vào</w:t>
      </w:r>
    </w:p>
    <w:p w14:paraId="12CE606E">
      <w:pPr>
        <w:numPr>
          <w:ilvl w:val="0"/>
          <w:numId w:val="0"/>
        </w:numPr>
        <w:ind w:leftChars="0"/>
        <w:rPr>
          <w:rFonts w:hint="default"/>
          <w:lang w:val="vi-VN"/>
        </w:rPr>
      </w:pPr>
      <w:r>
        <w:rPr>
          <w:rFonts w:hint="default"/>
          <w:lang w:val="vi-VN"/>
        </w:rPr>
        <w:t xml:space="preserve">    size_t len = strlen(text);</w:t>
      </w:r>
    </w:p>
    <w:p w14:paraId="20C98C0F">
      <w:pPr>
        <w:numPr>
          <w:ilvl w:val="0"/>
          <w:numId w:val="0"/>
        </w:numPr>
        <w:ind w:leftChars="0"/>
        <w:rPr>
          <w:rFonts w:hint="default"/>
          <w:lang w:val="vi-VN"/>
        </w:rPr>
      </w:pPr>
      <w:r>
        <w:rPr>
          <w:rFonts w:hint="default"/>
          <w:lang w:val="vi-VN"/>
        </w:rPr>
        <w:t xml:space="preserve">    if (len &gt; 0 &amp;&amp; text[len - 1] == '\n') {</w:t>
      </w:r>
    </w:p>
    <w:p w14:paraId="22B598D6">
      <w:pPr>
        <w:numPr>
          <w:ilvl w:val="0"/>
          <w:numId w:val="0"/>
        </w:numPr>
        <w:ind w:leftChars="0"/>
        <w:rPr>
          <w:rFonts w:hint="default"/>
          <w:lang w:val="vi-VN"/>
        </w:rPr>
      </w:pPr>
      <w:r>
        <w:rPr>
          <w:rFonts w:hint="default"/>
          <w:lang w:val="vi-VN"/>
        </w:rPr>
        <w:t xml:space="preserve">        text[len - 1] = '\0';</w:t>
      </w:r>
    </w:p>
    <w:p w14:paraId="5C3EDF72">
      <w:pPr>
        <w:numPr>
          <w:ilvl w:val="0"/>
          <w:numId w:val="0"/>
        </w:numPr>
        <w:ind w:leftChars="0"/>
        <w:rPr>
          <w:rFonts w:hint="default"/>
          <w:lang w:val="vi-VN"/>
        </w:rPr>
      </w:pPr>
      <w:r>
        <w:rPr>
          <w:rFonts w:hint="default"/>
          <w:lang w:val="vi-VN"/>
        </w:rPr>
        <w:t xml:space="preserve">    }</w:t>
      </w:r>
    </w:p>
    <w:p w14:paraId="1B128646">
      <w:pPr>
        <w:numPr>
          <w:ilvl w:val="0"/>
          <w:numId w:val="0"/>
        </w:numPr>
        <w:ind w:leftChars="0"/>
        <w:rPr>
          <w:rFonts w:hint="default"/>
          <w:lang w:val="vi-VN"/>
        </w:rPr>
      </w:pPr>
    </w:p>
    <w:p w14:paraId="17B0E185">
      <w:pPr>
        <w:numPr>
          <w:ilvl w:val="0"/>
          <w:numId w:val="0"/>
        </w:numPr>
        <w:ind w:leftChars="0"/>
        <w:rPr>
          <w:rFonts w:hint="default"/>
          <w:lang w:val="vi-VN"/>
        </w:rPr>
      </w:pPr>
      <w:r>
        <w:rPr>
          <w:rFonts w:hint="default"/>
          <w:lang w:val="vi-VN"/>
        </w:rPr>
        <w:t xml:space="preserve">    // Nhập từ cần xóa</w:t>
      </w:r>
    </w:p>
    <w:p w14:paraId="5658659B">
      <w:pPr>
        <w:numPr>
          <w:ilvl w:val="0"/>
          <w:numId w:val="0"/>
        </w:numPr>
        <w:ind w:leftChars="0"/>
        <w:rPr>
          <w:rFonts w:hint="default"/>
          <w:lang w:val="vi-VN"/>
        </w:rPr>
      </w:pPr>
      <w:r>
        <w:rPr>
          <w:rFonts w:hint="default"/>
          <w:lang w:val="vi-VN"/>
        </w:rPr>
        <w:t xml:space="preserve">    printf("Nhap vao tu can xoa: ");</w:t>
      </w:r>
    </w:p>
    <w:p w14:paraId="35AC8721">
      <w:pPr>
        <w:numPr>
          <w:ilvl w:val="0"/>
          <w:numId w:val="0"/>
        </w:numPr>
        <w:ind w:leftChars="0"/>
        <w:rPr>
          <w:rFonts w:hint="default"/>
          <w:lang w:val="vi-VN"/>
        </w:rPr>
      </w:pPr>
      <w:r>
        <w:rPr>
          <w:rFonts w:hint="default"/>
          <w:lang w:val="vi-VN"/>
        </w:rPr>
        <w:t xml:space="preserve">    fgets(word, sizeof(word), stdin);</w:t>
      </w:r>
    </w:p>
    <w:p w14:paraId="5DEDE62A">
      <w:pPr>
        <w:numPr>
          <w:ilvl w:val="0"/>
          <w:numId w:val="0"/>
        </w:numPr>
        <w:ind w:leftChars="0"/>
        <w:rPr>
          <w:rFonts w:hint="default"/>
          <w:lang w:val="vi-VN"/>
        </w:rPr>
      </w:pPr>
      <w:r>
        <w:rPr>
          <w:rFonts w:hint="default"/>
          <w:lang w:val="vi-VN"/>
        </w:rPr>
        <w:t xml:space="preserve">    // Xóa ký tự xuống dòng (nếu có) ở cuối chuỗi do fgets thêm vào</w:t>
      </w:r>
    </w:p>
    <w:p w14:paraId="59CC66F9">
      <w:pPr>
        <w:numPr>
          <w:ilvl w:val="0"/>
          <w:numId w:val="0"/>
        </w:numPr>
        <w:ind w:leftChars="0"/>
        <w:rPr>
          <w:rFonts w:hint="default"/>
          <w:lang w:val="vi-VN"/>
        </w:rPr>
      </w:pPr>
      <w:r>
        <w:rPr>
          <w:rFonts w:hint="default"/>
          <w:lang w:val="vi-VN"/>
        </w:rPr>
        <w:t xml:space="preserve">    len = strlen(word);</w:t>
      </w:r>
    </w:p>
    <w:p w14:paraId="2517C2E1">
      <w:pPr>
        <w:numPr>
          <w:ilvl w:val="0"/>
          <w:numId w:val="0"/>
        </w:numPr>
        <w:ind w:leftChars="0"/>
        <w:rPr>
          <w:rFonts w:hint="default"/>
          <w:lang w:val="vi-VN"/>
        </w:rPr>
      </w:pPr>
      <w:r>
        <w:rPr>
          <w:rFonts w:hint="default"/>
          <w:lang w:val="vi-VN"/>
        </w:rPr>
        <w:t xml:space="preserve">    if (len &gt; 0 &amp;&amp; word[len - 1] == '\n') {</w:t>
      </w:r>
    </w:p>
    <w:p w14:paraId="29FDF448">
      <w:pPr>
        <w:numPr>
          <w:ilvl w:val="0"/>
          <w:numId w:val="0"/>
        </w:numPr>
        <w:ind w:leftChars="0"/>
        <w:rPr>
          <w:rFonts w:hint="default"/>
          <w:lang w:val="vi-VN"/>
        </w:rPr>
      </w:pPr>
      <w:r>
        <w:rPr>
          <w:rFonts w:hint="default"/>
          <w:lang w:val="vi-VN"/>
        </w:rPr>
        <w:t xml:space="preserve">        word[len - 1] = '\0';</w:t>
      </w:r>
    </w:p>
    <w:p w14:paraId="679B8574">
      <w:pPr>
        <w:numPr>
          <w:ilvl w:val="0"/>
          <w:numId w:val="0"/>
        </w:numPr>
        <w:ind w:leftChars="0"/>
        <w:rPr>
          <w:rFonts w:hint="default"/>
          <w:lang w:val="vi-VN"/>
        </w:rPr>
      </w:pPr>
      <w:r>
        <w:rPr>
          <w:rFonts w:hint="default"/>
          <w:lang w:val="vi-VN"/>
        </w:rPr>
        <w:t xml:space="preserve">    }</w:t>
      </w:r>
    </w:p>
    <w:p w14:paraId="725BD7E6">
      <w:pPr>
        <w:numPr>
          <w:ilvl w:val="0"/>
          <w:numId w:val="0"/>
        </w:numPr>
        <w:ind w:leftChars="0"/>
        <w:rPr>
          <w:rFonts w:hint="default"/>
          <w:lang w:val="vi-VN"/>
        </w:rPr>
      </w:pPr>
    </w:p>
    <w:p w14:paraId="79E5A4C4">
      <w:pPr>
        <w:numPr>
          <w:ilvl w:val="0"/>
          <w:numId w:val="0"/>
        </w:numPr>
        <w:ind w:leftChars="0"/>
        <w:rPr>
          <w:rFonts w:hint="default"/>
          <w:lang w:val="vi-VN"/>
        </w:rPr>
      </w:pPr>
      <w:r>
        <w:rPr>
          <w:rFonts w:hint="default"/>
          <w:lang w:val="vi-VN"/>
        </w:rPr>
        <w:t xml:space="preserve">    // Xóa từ khỏi chuỗi văn bản</w:t>
      </w:r>
    </w:p>
    <w:p w14:paraId="42629CB9">
      <w:pPr>
        <w:numPr>
          <w:ilvl w:val="0"/>
          <w:numId w:val="0"/>
        </w:numPr>
        <w:ind w:leftChars="0"/>
        <w:rPr>
          <w:rFonts w:hint="default"/>
          <w:lang w:val="vi-VN"/>
        </w:rPr>
      </w:pPr>
      <w:r>
        <w:rPr>
          <w:rFonts w:hint="default"/>
          <w:lang w:val="vi-VN"/>
        </w:rPr>
        <w:t xml:space="preserve">    removeWord(text, word);</w:t>
      </w:r>
    </w:p>
    <w:p w14:paraId="685853C7">
      <w:pPr>
        <w:numPr>
          <w:ilvl w:val="0"/>
          <w:numId w:val="0"/>
        </w:numPr>
        <w:ind w:leftChars="0"/>
        <w:rPr>
          <w:rFonts w:hint="default"/>
          <w:lang w:val="vi-VN"/>
        </w:rPr>
      </w:pPr>
    </w:p>
    <w:p w14:paraId="207DEEB5">
      <w:pPr>
        <w:numPr>
          <w:ilvl w:val="0"/>
          <w:numId w:val="0"/>
        </w:numPr>
        <w:ind w:leftChars="0"/>
        <w:rPr>
          <w:rFonts w:hint="default"/>
          <w:lang w:val="vi-VN"/>
        </w:rPr>
      </w:pPr>
      <w:r>
        <w:rPr>
          <w:rFonts w:hint="default"/>
          <w:lang w:val="vi-VN"/>
        </w:rPr>
        <w:t xml:space="preserve">    // In kết quả</w:t>
      </w:r>
    </w:p>
    <w:p w14:paraId="5FEE3325">
      <w:pPr>
        <w:numPr>
          <w:ilvl w:val="0"/>
          <w:numId w:val="0"/>
        </w:numPr>
        <w:ind w:leftChars="0"/>
        <w:rPr>
          <w:rFonts w:hint="default"/>
          <w:lang w:val="vi-VN"/>
        </w:rPr>
      </w:pPr>
      <w:r>
        <w:rPr>
          <w:rFonts w:hint="default"/>
          <w:lang w:val="vi-VN"/>
        </w:rPr>
        <w:t xml:space="preserve">    printf("Chuoi sau khi xoa: '%s'\n", text);</w:t>
      </w:r>
    </w:p>
    <w:p w14:paraId="148AEB62">
      <w:pPr>
        <w:numPr>
          <w:ilvl w:val="0"/>
          <w:numId w:val="0"/>
        </w:numPr>
        <w:ind w:leftChars="0"/>
        <w:rPr>
          <w:rFonts w:hint="default"/>
          <w:lang w:val="vi-VN"/>
        </w:rPr>
      </w:pPr>
    </w:p>
    <w:p w14:paraId="1EDFDA4C">
      <w:pPr>
        <w:numPr>
          <w:ilvl w:val="0"/>
          <w:numId w:val="0"/>
        </w:numPr>
        <w:ind w:leftChars="0"/>
        <w:rPr>
          <w:rFonts w:hint="default"/>
          <w:lang w:val="vi-VN"/>
        </w:rPr>
      </w:pPr>
      <w:r>
        <w:rPr>
          <w:rFonts w:hint="default"/>
          <w:lang w:val="vi-VN"/>
        </w:rPr>
        <w:t xml:space="preserve">    return 0;</w:t>
      </w:r>
    </w:p>
    <w:p w14:paraId="06723723">
      <w:pPr>
        <w:numPr>
          <w:ilvl w:val="0"/>
          <w:numId w:val="0"/>
        </w:numPr>
        <w:ind w:leftChars="0"/>
        <w:rPr>
          <w:rFonts w:hint="default"/>
          <w:lang w:val="vi-VN"/>
        </w:rPr>
      </w:pPr>
      <w:r>
        <w:rPr>
          <w:rFonts w:hint="default"/>
          <w:lang w:val="vi-VN"/>
        </w:rPr>
        <w:t>}</w:t>
      </w:r>
    </w:p>
    <w:p w14:paraId="1097F7F0">
      <w:pPr>
        <w:numPr>
          <w:ilvl w:val="0"/>
          <w:numId w:val="0"/>
        </w:numPr>
        <w:ind w:leftChars="0"/>
        <w:rPr>
          <w:rFonts w:hint="default"/>
          <w:lang w:val="vi-VN"/>
        </w:rPr>
      </w:pPr>
      <w:r>
        <w:rPr>
          <w:rFonts w:hint="default"/>
          <w:lang w:val="vi-VN"/>
        </w:rPr>
        <w:t>Kết quả:</w:t>
      </w:r>
    </w:p>
    <w:p w14:paraId="1C728990">
      <w:pPr>
        <w:numPr>
          <w:ilvl w:val="0"/>
          <w:numId w:val="0"/>
        </w:numPr>
        <w:ind w:leftChars="0"/>
        <w:rPr>
          <w:rFonts w:hint="default"/>
          <w:lang w:val="vi-VN"/>
        </w:rPr>
      </w:pPr>
      <w:r>
        <w:drawing>
          <wp:inline distT="0" distB="0" distL="114300" distR="114300">
            <wp:extent cx="3893820" cy="13106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3893820" cy="1310640"/>
                    </a:xfrm>
                    <a:prstGeom prst="rect">
                      <a:avLst/>
                    </a:prstGeom>
                    <a:noFill/>
                    <a:ln>
                      <a:noFill/>
                    </a:ln>
                  </pic:spPr>
                </pic:pic>
              </a:graphicData>
            </a:graphic>
          </wp:inline>
        </w:drawing>
      </w:r>
    </w:p>
    <w:p w14:paraId="5609C231">
      <w:pPr>
        <w:numPr>
          <w:ilvl w:val="0"/>
          <w:numId w:val="0"/>
        </w:numPr>
        <w:ind w:leftChars="0"/>
        <w:rPr>
          <w:rFonts w:hint="default"/>
          <w:lang w:val="vi-VN"/>
        </w:rPr>
      </w:pPr>
      <w:r>
        <w:rPr>
          <w:rFonts w:hint="default"/>
          <w:lang w:val="vi-VN"/>
        </w:rPr>
        <w:t>9. Nhập 1 chuỗi bất kì, liệt kê xem mỗi ký tự xuất hiện mấy lần.</w:t>
      </w:r>
    </w:p>
    <w:p w14:paraId="5D68A1A3">
      <w:pPr>
        <w:numPr>
          <w:ilvl w:val="0"/>
          <w:numId w:val="0"/>
        </w:numPr>
        <w:ind w:leftChars="0"/>
        <w:rPr>
          <w:rFonts w:hint="default"/>
          <w:lang w:val="vi-VN"/>
        </w:rPr>
      </w:pPr>
      <w:r>
        <w:rPr>
          <w:rFonts w:hint="default"/>
          <w:lang w:val="vi-VN"/>
        </w:rPr>
        <w:t>Code Bai9:</w:t>
      </w:r>
    </w:p>
    <w:p w14:paraId="2466CD27">
      <w:pPr>
        <w:numPr>
          <w:ilvl w:val="0"/>
          <w:numId w:val="0"/>
        </w:numPr>
        <w:ind w:leftChars="0"/>
        <w:rPr>
          <w:rFonts w:hint="default"/>
          <w:lang w:val="vi-VN"/>
        </w:rPr>
      </w:pPr>
      <w:r>
        <w:rPr>
          <w:rFonts w:hint="default"/>
          <w:lang w:val="vi-VN"/>
        </w:rPr>
        <w:t>#include &lt;stdio.h&gt;</w:t>
      </w:r>
    </w:p>
    <w:p w14:paraId="2353E842">
      <w:pPr>
        <w:numPr>
          <w:ilvl w:val="0"/>
          <w:numId w:val="0"/>
        </w:numPr>
        <w:ind w:leftChars="0"/>
        <w:rPr>
          <w:rFonts w:hint="default"/>
          <w:lang w:val="vi-VN"/>
        </w:rPr>
      </w:pPr>
      <w:r>
        <w:rPr>
          <w:rFonts w:hint="default"/>
          <w:lang w:val="vi-VN"/>
        </w:rPr>
        <w:t>#include &lt;string.h&gt;</w:t>
      </w:r>
    </w:p>
    <w:p w14:paraId="6A53B733">
      <w:pPr>
        <w:numPr>
          <w:ilvl w:val="0"/>
          <w:numId w:val="0"/>
        </w:numPr>
        <w:ind w:leftChars="0"/>
        <w:rPr>
          <w:rFonts w:hint="default"/>
          <w:lang w:val="vi-VN"/>
        </w:rPr>
      </w:pPr>
    </w:p>
    <w:p w14:paraId="42E71B54">
      <w:pPr>
        <w:numPr>
          <w:ilvl w:val="0"/>
          <w:numId w:val="0"/>
        </w:numPr>
        <w:ind w:leftChars="0"/>
        <w:rPr>
          <w:rFonts w:hint="default"/>
          <w:lang w:val="vi-VN"/>
        </w:rPr>
      </w:pPr>
      <w:r>
        <w:rPr>
          <w:rFonts w:hint="default"/>
          <w:lang w:val="vi-VN"/>
        </w:rPr>
        <w:t>#define MAX_CHARS 256 // Kích thước mảng đếm cho tất cả ký tự ASCII</w:t>
      </w:r>
    </w:p>
    <w:p w14:paraId="5C41131D">
      <w:pPr>
        <w:numPr>
          <w:ilvl w:val="0"/>
          <w:numId w:val="0"/>
        </w:numPr>
        <w:ind w:leftChars="0"/>
        <w:rPr>
          <w:rFonts w:hint="default"/>
          <w:lang w:val="vi-VN"/>
        </w:rPr>
      </w:pPr>
    </w:p>
    <w:p w14:paraId="08106E83">
      <w:pPr>
        <w:numPr>
          <w:ilvl w:val="0"/>
          <w:numId w:val="0"/>
        </w:numPr>
        <w:ind w:leftChars="0"/>
        <w:rPr>
          <w:rFonts w:hint="default"/>
          <w:lang w:val="vi-VN"/>
        </w:rPr>
      </w:pPr>
      <w:r>
        <w:rPr>
          <w:rFonts w:hint="default"/>
          <w:lang w:val="vi-VN"/>
        </w:rPr>
        <w:t>// Hàm liệt kê số lần xuất hiện của mỗi ký tự trong chuỗi</w:t>
      </w:r>
    </w:p>
    <w:p w14:paraId="06788D08">
      <w:pPr>
        <w:numPr>
          <w:ilvl w:val="0"/>
          <w:numId w:val="0"/>
        </w:numPr>
        <w:ind w:leftChars="0"/>
        <w:rPr>
          <w:rFonts w:hint="default"/>
          <w:lang w:val="vi-VN"/>
        </w:rPr>
      </w:pPr>
      <w:r>
        <w:rPr>
          <w:rFonts w:hint="default"/>
          <w:lang w:val="vi-VN"/>
        </w:rPr>
        <w:t>void countCharacters(const char *str) {</w:t>
      </w:r>
    </w:p>
    <w:p w14:paraId="21BD94BD">
      <w:pPr>
        <w:numPr>
          <w:ilvl w:val="0"/>
          <w:numId w:val="0"/>
        </w:numPr>
        <w:ind w:leftChars="0"/>
        <w:rPr>
          <w:rFonts w:hint="default"/>
          <w:lang w:val="vi-VN"/>
        </w:rPr>
      </w:pPr>
      <w:r>
        <w:rPr>
          <w:rFonts w:hint="default"/>
          <w:lang w:val="vi-VN"/>
        </w:rPr>
        <w:t xml:space="preserve">    int count[MAX_CHARS] = {0}; // Mảng đếm số lần xuất hiện của mỗi ký tự</w:t>
      </w:r>
    </w:p>
    <w:p w14:paraId="0AF8CA09">
      <w:pPr>
        <w:numPr>
          <w:ilvl w:val="0"/>
          <w:numId w:val="0"/>
        </w:numPr>
        <w:ind w:leftChars="0"/>
        <w:rPr>
          <w:rFonts w:hint="default"/>
          <w:lang w:val="vi-VN"/>
        </w:rPr>
      </w:pPr>
      <w:r>
        <w:rPr>
          <w:rFonts w:hint="default"/>
          <w:lang w:val="vi-VN"/>
        </w:rPr>
        <w:t xml:space="preserve">    int i;</w:t>
      </w:r>
    </w:p>
    <w:p w14:paraId="5EAA75DE">
      <w:pPr>
        <w:numPr>
          <w:ilvl w:val="0"/>
          <w:numId w:val="0"/>
        </w:numPr>
        <w:ind w:leftChars="0"/>
        <w:rPr>
          <w:rFonts w:hint="default"/>
          <w:lang w:val="vi-VN"/>
        </w:rPr>
      </w:pPr>
      <w:r>
        <w:rPr>
          <w:rFonts w:hint="default"/>
          <w:lang w:val="vi-VN"/>
        </w:rPr>
        <w:t xml:space="preserve">    </w:t>
      </w:r>
    </w:p>
    <w:p w14:paraId="297E0905">
      <w:pPr>
        <w:numPr>
          <w:ilvl w:val="0"/>
          <w:numId w:val="0"/>
        </w:numPr>
        <w:ind w:leftChars="0"/>
        <w:rPr>
          <w:rFonts w:hint="default"/>
          <w:lang w:val="vi-VN"/>
        </w:rPr>
      </w:pPr>
      <w:r>
        <w:rPr>
          <w:rFonts w:hint="default"/>
          <w:lang w:val="vi-VN"/>
        </w:rPr>
        <w:t xml:space="preserve">    // Đếm số lần xuất hiện của mỗi ký tự</w:t>
      </w:r>
    </w:p>
    <w:p w14:paraId="6245E123">
      <w:pPr>
        <w:numPr>
          <w:ilvl w:val="0"/>
          <w:numId w:val="0"/>
        </w:numPr>
        <w:ind w:leftChars="0"/>
        <w:rPr>
          <w:rFonts w:hint="default"/>
          <w:lang w:val="vi-VN"/>
        </w:rPr>
      </w:pPr>
      <w:r>
        <w:rPr>
          <w:rFonts w:hint="default"/>
          <w:lang w:val="vi-VN"/>
        </w:rPr>
        <w:t xml:space="preserve">    for (i = 0; str[i] != '\0'; i++) {</w:t>
      </w:r>
    </w:p>
    <w:p w14:paraId="7149E4E4">
      <w:pPr>
        <w:numPr>
          <w:ilvl w:val="0"/>
          <w:numId w:val="0"/>
        </w:numPr>
        <w:ind w:leftChars="0"/>
        <w:rPr>
          <w:rFonts w:hint="default"/>
          <w:lang w:val="vi-VN"/>
        </w:rPr>
      </w:pPr>
      <w:r>
        <w:rPr>
          <w:rFonts w:hint="default"/>
          <w:lang w:val="vi-VN"/>
        </w:rPr>
        <w:t xml:space="preserve">        count[(unsigned char)str[i]]++;</w:t>
      </w:r>
    </w:p>
    <w:p w14:paraId="3F6084D2">
      <w:pPr>
        <w:numPr>
          <w:ilvl w:val="0"/>
          <w:numId w:val="0"/>
        </w:numPr>
        <w:ind w:leftChars="0"/>
        <w:rPr>
          <w:rFonts w:hint="default"/>
          <w:lang w:val="vi-VN"/>
        </w:rPr>
      </w:pPr>
      <w:r>
        <w:rPr>
          <w:rFonts w:hint="default"/>
          <w:lang w:val="vi-VN"/>
        </w:rPr>
        <w:t xml:space="preserve">    }</w:t>
      </w:r>
    </w:p>
    <w:p w14:paraId="72D86787">
      <w:pPr>
        <w:numPr>
          <w:ilvl w:val="0"/>
          <w:numId w:val="0"/>
        </w:numPr>
        <w:ind w:leftChars="0"/>
        <w:rPr>
          <w:rFonts w:hint="default"/>
          <w:lang w:val="vi-VN"/>
        </w:rPr>
      </w:pPr>
      <w:r>
        <w:rPr>
          <w:rFonts w:hint="default"/>
          <w:lang w:val="vi-VN"/>
        </w:rPr>
        <w:t xml:space="preserve">    </w:t>
      </w:r>
    </w:p>
    <w:p w14:paraId="40981AC9">
      <w:pPr>
        <w:numPr>
          <w:ilvl w:val="0"/>
          <w:numId w:val="0"/>
        </w:numPr>
        <w:ind w:leftChars="0"/>
        <w:rPr>
          <w:rFonts w:hint="default"/>
          <w:lang w:val="vi-VN"/>
        </w:rPr>
      </w:pPr>
      <w:r>
        <w:rPr>
          <w:rFonts w:hint="default"/>
          <w:lang w:val="vi-VN"/>
        </w:rPr>
        <w:t xml:space="preserve">    // In kết quả</w:t>
      </w:r>
    </w:p>
    <w:p w14:paraId="6BFE8BA0">
      <w:pPr>
        <w:numPr>
          <w:ilvl w:val="0"/>
          <w:numId w:val="0"/>
        </w:numPr>
        <w:ind w:leftChars="0"/>
        <w:rPr>
          <w:rFonts w:hint="default"/>
          <w:lang w:val="vi-VN"/>
        </w:rPr>
      </w:pPr>
      <w:r>
        <w:rPr>
          <w:rFonts w:hint="default"/>
          <w:lang w:val="vi-VN"/>
        </w:rPr>
        <w:t xml:space="preserve">    printf("So lan xuat hien cua moi ky tu:\n");</w:t>
      </w:r>
    </w:p>
    <w:p w14:paraId="5481597F">
      <w:pPr>
        <w:numPr>
          <w:ilvl w:val="0"/>
          <w:numId w:val="0"/>
        </w:numPr>
        <w:ind w:leftChars="0"/>
        <w:rPr>
          <w:rFonts w:hint="default"/>
          <w:lang w:val="vi-VN"/>
        </w:rPr>
      </w:pPr>
      <w:r>
        <w:rPr>
          <w:rFonts w:hint="default"/>
          <w:lang w:val="vi-VN"/>
        </w:rPr>
        <w:t xml:space="preserve">    for (i = 0; i &lt; MAX_CHARS; i++) {</w:t>
      </w:r>
    </w:p>
    <w:p w14:paraId="54A28671">
      <w:pPr>
        <w:numPr>
          <w:ilvl w:val="0"/>
          <w:numId w:val="0"/>
        </w:numPr>
        <w:ind w:leftChars="0"/>
        <w:rPr>
          <w:rFonts w:hint="default"/>
          <w:lang w:val="vi-VN"/>
        </w:rPr>
      </w:pPr>
      <w:r>
        <w:rPr>
          <w:rFonts w:hint="default"/>
          <w:lang w:val="vi-VN"/>
        </w:rPr>
        <w:t xml:space="preserve">        if (count[i] &gt; 0) {</w:t>
      </w:r>
    </w:p>
    <w:p w14:paraId="2F0A1AEE">
      <w:pPr>
        <w:numPr>
          <w:ilvl w:val="0"/>
          <w:numId w:val="0"/>
        </w:numPr>
        <w:ind w:leftChars="0"/>
        <w:rPr>
          <w:rFonts w:hint="default"/>
          <w:lang w:val="vi-VN"/>
        </w:rPr>
      </w:pPr>
      <w:r>
        <w:rPr>
          <w:rFonts w:hint="default"/>
          <w:lang w:val="vi-VN"/>
        </w:rPr>
        <w:t xml:space="preserve">            printf("'%c': %d\n", i, count[i]);</w:t>
      </w:r>
    </w:p>
    <w:p w14:paraId="414C4878">
      <w:pPr>
        <w:numPr>
          <w:ilvl w:val="0"/>
          <w:numId w:val="0"/>
        </w:numPr>
        <w:ind w:leftChars="0"/>
        <w:rPr>
          <w:rFonts w:hint="default"/>
          <w:lang w:val="vi-VN"/>
        </w:rPr>
      </w:pPr>
      <w:r>
        <w:rPr>
          <w:rFonts w:hint="default"/>
          <w:lang w:val="vi-VN"/>
        </w:rPr>
        <w:t xml:space="preserve">        }</w:t>
      </w:r>
    </w:p>
    <w:p w14:paraId="3C05032D">
      <w:pPr>
        <w:numPr>
          <w:ilvl w:val="0"/>
          <w:numId w:val="0"/>
        </w:numPr>
        <w:ind w:leftChars="0"/>
        <w:rPr>
          <w:rFonts w:hint="default"/>
          <w:lang w:val="vi-VN"/>
        </w:rPr>
      </w:pPr>
      <w:r>
        <w:rPr>
          <w:rFonts w:hint="default"/>
          <w:lang w:val="vi-VN"/>
        </w:rPr>
        <w:t xml:space="preserve">    }</w:t>
      </w:r>
    </w:p>
    <w:p w14:paraId="1B9E1B9B">
      <w:pPr>
        <w:numPr>
          <w:ilvl w:val="0"/>
          <w:numId w:val="0"/>
        </w:numPr>
        <w:ind w:leftChars="0"/>
        <w:rPr>
          <w:rFonts w:hint="default"/>
          <w:lang w:val="vi-VN"/>
        </w:rPr>
      </w:pPr>
      <w:r>
        <w:rPr>
          <w:rFonts w:hint="default"/>
          <w:lang w:val="vi-VN"/>
        </w:rPr>
        <w:t>}</w:t>
      </w:r>
    </w:p>
    <w:p w14:paraId="4C253C1E">
      <w:pPr>
        <w:numPr>
          <w:ilvl w:val="0"/>
          <w:numId w:val="0"/>
        </w:numPr>
        <w:ind w:leftChars="0"/>
        <w:rPr>
          <w:rFonts w:hint="default"/>
          <w:lang w:val="vi-VN"/>
        </w:rPr>
      </w:pPr>
    </w:p>
    <w:p w14:paraId="14EF4F62">
      <w:pPr>
        <w:numPr>
          <w:ilvl w:val="0"/>
          <w:numId w:val="0"/>
        </w:numPr>
        <w:ind w:leftChars="0"/>
        <w:rPr>
          <w:rFonts w:hint="default"/>
          <w:lang w:val="vi-VN"/>
        </w:rPr>
      </w:pPr>
      <w:r>
        <w:rPr>
          <w:rFonts w:hint="default"/>
          <w:lang w:val="vi-VN"/>
        </w:rPr>
        <w:t>int main() {</w:t>
      </w:r>
    </w:p>
    <w:p w14:paraId="21C1DF37">
      <w:pPr>
        <w:numPr>
          <w:ilvl w:val="0"/>
          <w:numId w:val="0"/>
        </w:numPr>
        <w:ind w:leftChars="0"/>
        <w:rPr>
          <w:rFonts w:hint="default"/>
          <w:lang w:val="vi-VN"/>
        </w:rPr>
      </w:pPr>
      <w:r>
        <w:rPr>
          <w:rFonts w:hint="default"/>
          <w:lang w:val="vi-VN"/>
        </w:rPr>
        <w:t xml:space="preserve">    char str[1000];</w:t>
      </w:r>
    </w:p>
    <w:p w14:paraId="39D681F7">
      <w:pPr>
        <w:numPr>
          <w:ilvl w:val="0"/>
          <w:numId w:val="0"/>
        </w:numPr>
        <w:ind w:leftChars="0"/>
        <w:rPr>
          <w:rFonts w:hint="default"/>
          <w:lang w:val="vi-VN"/>
        </w:rPr>
      </w:pPr>
    </w:p>
    <w:p w14:paraId="45F0D92C">
      <w:pPr>
        <w:numPr>
          <w:ilvl w:val="0"/>
          <w:numId w:val="0"/>
        </w:numPr>
        <w:ind w:leftChars="0"/>
        <w:rPr>
          <w:rFonts w:hint="default"/>
          <w:lang w:val="vi-VN"/>
        </w:rPr>
      </w:pPr>
      <w:r>
        <w:rPr>
          <w:rFonts w:hint="default"/>
          <w:lang w:val="vi-VN"/>
        </w:rPr>
        <w:t xml:space="preserve">    // Nhập chuỗi từ người dùng</w:t>
      </w:r>
    </w:p>
    <w:p w14:paraId="27B49928">
      <w:pPr>
        <w:numPr>
          <w:ilvl w:val="0"/>
          <w:numId w:val="0"/>
        </w:numPr>
        <w:ind w:leftChars="0"/>
        <w:rPr>
          <w:rFonts w:hint="default"/>
          <w:lang w:val="vi-VN"/>
        </w:rPr>
      </w:pPr>
      <w:r>
        <w:rPr>
          <w:rFonts w:hint="default"/>
          <w:lang w:val="vi-VN"/>
        </w:rPr>
        <w:t xml:space="preserve">    printf("Nhap vao chuoi: ");</w:t>
      </w:r>
    </w:p>
    <w:p w14:paraId="69B63AE6">
      <w:pPr>
        <w:numPr>
          <w:ilvl w:val="0"/>
          <w:numId w:val="0"/>
        </w:numPr>
        <w:ind w:leftChars="0"/>
        <w:rPr>
          <w:rFonts w:hint="default"/>
          <w:lang w:val="vi-VN"/>
        </w:rPr>
      </w:pPr>
      <w:r>
        <w:rPr>
          <w:rFonts w:hint="default"/>
          <w:lang w:val="vi-VN"/>
        </w:rPr>
        <w:t xml:space="preserve">    fgets(str, sizeof(str), stdin);</w:t>
      </w:r>
    </w:p>
    <w:p w14:paraId="3499D027">
      <w:pPr>
        <w:numPr>
          <w:ilvl w:val="0"/>
          <w:numId w:val="0"/>
        </w:numPr>
        <w:ind w:leftChars="0"/>
        <w:rPr>
          <w:rFonts w:hint="default"/>
          <w:lang w:val="vi-VN"/>
        </w:rPr>
      </w:pPr>
      <w:r>
        <w:rPr>
          <w:rFonts w:hint="default"/>
          <w:lang w:val="vi-VN"/>
        </w:rPr>
        <w:t xml:space="preserve">    // Xóa ký tự xuống dòng (nếu có) ở cuối chuỗi do fgets thêm vào</w:t>
      </w:r>
    </w:p>
    <w:p w14:paraId="6BD45752">
      <w:pPr>
        <w:numPr>
          <w:ilvl w:val="0"/>
          <w:numId w:val="0"/>
        </w:numPr>
        <w:ind w:leftChars="0"/>
        <w:rPr>
          <w:rFonts w:hint="default"/>
          <w:lang w:val="vi-VN"/>
        </w:rPr>
      </w:pPr>
      <w:r>
        <w:rPr>
          <w:rFonts w:hint="default"/>
          <w:lang w:val="vi-VN"/>
        </w:rPr>
        <w:t xml:space="preserve">    size_t len = strlen(str);</w:t>
      </w:r>
    </w:p>
    <w:p w14:paraId="53C0300D">
      <w:pPr>
        <w:numPr>
          <w:ilvl w:val="0"/>
          <w:numId w:val="0"/>
        </w:numPr>
        <w:ind w:leftChars="0"/>
        <w:rPr>
          <w:rFonts w:hint="default"/>
          <w:lang w:val="vi-VN"/>
        </w:rPr>
      </w:pPr>
      <w:r>
        <w:rPr>
          <w:rFonts w:hint="default"/>
          <w:lang w:val="vi-VN"/>
        </w:rPr>
        <w:t xml:space="preserve">    if (len &gt; 0 &amp;&amp; str[len - 1] == '\n') {</w:t>
      </w:r>
    </w:p>
    <w:p w14:paraId="64446F3E">
      <w:pPr>
        <w:numPr>
          <w:ilvl w:val="0"/>
          <w:numId w:val="0"/>
        </w:numPr>
        <w:ind w:leftChars="0"/>
        <w:rPr>
          <w:rFonts w:hint="default"/>
          <w:lang w:val="vi-VN"/>
        </w:rPr>
      </w:pPr>
      <w:r>
        <w:rPr>
          <w:rFonts w:hint="default"/>
          <w:lang w:val="vi-VN"/>
        </w:rPr>
        <w:t xml:space="preserve">        str[len - 1] = '\0';</w:t>
      </w:r>
    </w:p>
    <w:p w14:paraId="585305B8">
      <w:pPr>
        <w:numPr>
          <w:ilvl w:val="0"/>
          <w:numId w:val="0"/>
        </w:numPr>
        <w:ind w:leftChars="0"/>
        <w:rPr>
          <w:rFonts w:hint="default"/>
          <w:lang w:val="vi-VN"/>
        </w:rPr>
      </w:pPr>
      <w:r>
        <w:rPr>
          <w:rFonts w:hint="default"/>
          <w:lang w:val="vi-VN"/>
        </w:rPr>
        <w:t xml:space="preserve">    }</w:t>
      </w:r>
    </w:p>
    <w:p w14:paraId="66045BE1">
      <w:pPr>
        <w:numPr>
          <w:ilvl w:val="0"/>
          <w:numId w:val="0"/>
        </w:numPr>
        <w:ind w:leftChars="0"/>
        <w:rPr>
          <w:rFonts w:hint="default"/>
          <w:lang w:val="vi-VN"/>
        </w:rPr>
      </w:pPr>
    </w:p>
    <w:p w14:paraId="567A51C6">
      <w:pPr>
        <w:numPr>
          <w:ilvl w:val="0"/>
          <w:numId w:val="0"/>
        </w:numPr>
        <w:ind w:leftChars="0"/>
        <w:rPr>
          <w:rFonts w:hint="default"/>
          <w:lang w:val="vi-VN"/>
        </w:rPr>
      </w:pPr>
      <w:r>
        <w:rPr>
          <w:rFonts w:hint="default"/>
          <w:lang w:val="vi-VN"/>
        </w:rPr>
        <w:t xml:space="preserve">    // Liệt kê số lần xuất hiện của mỗi ký tự trong chuỗi</w:t>
      </w:r>
    </w:p>
    <w:p w14:paraId="7443DFE9">
      <w:pPr>
        <w:numPr>
          <w:ilvl w:val="0"/>
          <w:numId w:val="0"/>
        </w:numPr>
        <w:ind w:leftChars="0"/>
        <w:rPr>
          <w:rFonts w:hint="default"/>
          <w:lang w:val="vi-VN"/>
        </w:rPr>
      </w:pPr>
      <w:r>
        <w:rPr>
          <w:rFonts w:hint="default"/>
          <w:lang w:val="vi-VN"/>
        </w:rPr>
        <w:t xml:space="preserve">    countCharacters(str);</w:t>
      </w:r>
    </w:p>
    <w:p w14:paraId="74578B36">
      <w:pPr>
        <w:numPr>
          <w:ilvl w:val="0"/>
          <w:numId w:val="0"/>
        </w:numPr>
        <w:ind w:leftChars="0"/>
        <w:rPr>
          <w:rFonts w:hint="default"/>
          <w:lang w:val="vi-VN"/>
        </w:rPr>
      </w:pPr>
    </w:p>
    <w:p w14:paraId="3B28B902">
      <w:pPr>
        <w:numPr>
          <w:ilvl w:val="0"/>
          <w:numId w:val="0"/>
        </w:numPr>
        <w:ind w:leftChars="0"/>
        <w:rPr>
          <w:rFonts w:hint="default"/>
          <w:lang w:val="vi-VN"/>
        </w:rPr>
      </w:pPr>
      <w:r>
        <w:rPr>
          <w:rFonts w:hint="default"/>
          <w:lang w:val="vi-VN"/>
        </w:rPr>
        <w:t xml:space="preserve">    return 0;</w:t>
      </w:r>
    </w:p>
    <w:p w14:paraId="16702CFF">
      <w:pPr>
        <w:numPr>
          <w:ilvl w:val="0"/>
          <w:numId w:val="0"/>
        </w:numPr>
        <w:ind w:leftChars="0"/>
        <w:rPr>
          <w:rFonts w:hint="default"/>
          <w:lang w:val="vi-VN"/>
        </w:rPr>
      </w:pPr>
      <w:r>
        <w:rPr>
          <w:rFonts w:hint="default"/>
          <w:lang w:val="vi-VN"/>
        </w:rPr>
        <w:t>}</w:t>
      </w:r>
    </w:p>
    <w:p w14:paraId="2A1E86AF">
      <w:pPr>
        <w:numPr>
          <w:ilvl w:val="0"/>
          <w:numId w:val="0"/>
        </w:numPr>
        <w:ind w:leftChars="0"/>
        <w:rPr>
          <w:rFonts w:hint="default"/>
          <w:lang w:val="vi-VN"/>
        </w:rPr>
      </w:pPr>
      <w:r>
        <w:rPr>
          <w:rFonts w:hint="default"/>
          <w:lang w:val="vi-VN"/>
        </w:rPr>
        <w:t>Kết quả:</w:t>
      </w:r>
    </w:p>
    <w:p w14:paraId="19717BAB">
      <w:pPr>
        <w:numPr>
          <w:ilvl w:val="0"/>
          <w:numId w:val="0"/>
        </w:numPr>
        <w:ind w:leftChars="0"/>
        <w:rPr>
          <w:rFonts w:hint="default"/>
          <w:lang w:val="vi-VN"/>
        </w:rPr>
      </w:pPr>
      <w:r>
        <w:drawing>
          <wp:inline distT="0" distB="0" distL="114300" distR="114300">
            <wp:extent cx="3909060" cy="238506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3909060" cy="2385060"/>
                    </a:xfrm>
                    <a:prstGeom prst="rect">
                      <a:avLst/>
                    </a:prstGeom>
                    <a:noFill/>
                    <a:ln>
                      <a:noFill/>
                    </a:ln>
                  </pic:spPr>
                </pic:pic>
              </a:graphicData>
            </a:graphic>
          </wp:inline>
        </w:drawing>
      </w:r>
    </w:p>
    <w:p w14:paraId="7018B811">
      <w:pPr>
        <w:numPr>
          <w:ilvl w:val="0"/>
          <w:numId w:val="0"/>
        </w:numPr>
        <w:ind w:leftChars="0"/>
        <w:rPr>
          <w:rFonts w:hint="default"/>
          <w:lang w:val="vi-VN"/>
        </w:rPr>
      </w:pPr>
      <w:r>
        <w:rPr>
          <w:rFonts w:hint="default"/>
          <w:lang w:val="vi-VN"/>
        </w:rPr>
        <w:t>10. Viết chương trình tìm kiếm xem ký tự nào xuất nhiện nhiều nhất trong chuỗi.</w:t>
      </w:r>
    </w:p>
    <w:p w14:paraId="0838F574">
      <w:pPr>
        <w:numPr>
          <w:ilvl w:val="0"/>
          <w:numId w:val="0"/>
        </w:numPr>
        <w:ind w:leftChars="0"/>
        <w:rPr>
          <w:rFonts w:hint="default"/>
          <w:lang w:val="vi-VN"/>
        </w:rPr>
      </w:pPr>
      <w:r>
        <w:rPr>
          <w:rFonts w:hint="default"/>
          <w:lang w:val="vi-VN"/>
        </w:rPr>
        <w:t>Code Bai10:</w:t>
      </w:r>
    </w:p>
    <w:p w14:paraId="40AA4676">
      <w:pPr>
        <w:numPr>
          <w:ilvl w:val="0"/>
          <w:numId w:val="0"/>
        </w:numPr>
        <w:ind w:leftChars="0"/>
        <w:rPr>
          <w:rFonts w:hint="default"/>
          <w:lang w:val="vi-VN"/>
        </w:rPr>
      </w:pPr>
      <w:r>
        <w:rPr>
          <w:rFonts w:hint="default"/>
          <w:lang w:val="vi-VN"/>
        </w:rPr>
        <w:t>#include &lt;stdio.h&gt;</w:t>
      </w:r>
    </w:p>
    <w:p w14:paraId="514AD43B">
      <w:pPr>
        <w:numPr>
          <w:ilvl w:val="0"/>
          <w:numId w:val="0"/>
        </w:numPr>
        <w:ind w:leftChars="0"/>
        <w:rPr>
          <w:rFonts w:hint="default"/>
          <w:lang w:val="vi-VN"/>
        </w:rPr>
      </w:pPr>
      <w:r>
        <w:rPr>
          <w:rFonts w:hint="default"/>
          <w:lang w:val="vi-VN"/>
        </w:rPr>
        <w:t>#include &lt;string.h&gt;</w:t>
      </w:r>
    </w:p>
    <w:p w14:paraId="095AFD0E">
      <w:pPr>
        <w:numPr>
          <w:ilvl w:val="0"/>
          <w:numId w:val="0"/>
        </w:numPr>
        <w:ind w:leftChars="0"/>
        <w:rPr>
          <w:rFonts w:hint="default"/>
          <w:lang w:val="vi-VN"/>
        </w:rPr>
      </w:pPr>
    </w:p>
    <w:p w14:paraId="16987753">
      <w:pPr>
        <w:numPr>
          <w:ilvl w:val="0"/>
          <w:numId w:val="0"/>
        </w:numPr>
        <w:ind w:leftChars="0"/>
        <w:rPr>
          <w:rFonts w:hint="default"/>
          <w:lang w:val="vi-VN"/>
        </w:rPr>
      </w:pPr>
      <w:r>
        <w:rPr>
          <w:rFonts w:hint="default"/>
          <w:lang w:val="vi-VN"/>
        </w:rPr>
        <w:t>#define MAX_CHARS 256 // Kích thước mảng đếm cho tất cả ký tự ASCII</w:t>
      </w:r>
    </w:p>
    <w:p w14:paraId="187C0F63">
      <w:pPr>
        <w:numPr>
          <w:ilvl w:val="0"/>
          <w:numId w:val="0"/>
        </w:numPr>
        <w:ind w:leftChars="0"/>
        <w:rPr>
          <w:rFonts w:hint="default"/>
          <w:lang w:val="vi-VN"/>
        </w:rPr>
      </w:pPr>
    </w:p>
    <w:p w14:paraId="6C0E9F9C">
      <w:pPr>
        <w:numPr>
          <w:ilvl w:val="0"/>
          <w:numId w:val="0"/>
        </w:numPr>
        <w:ind w:leftChars="0"/>
        <w:rPr>
          <w:rFonts w:hint="default"/>
          <w:lang w:val="vi-VN"/>
        </w:rPr>
      </w:pPr>
      <w:r>
        <w:rPr>
          <w:rFonts w:hint="default"/>
          <w:lang w:val="vi-VN"/>
        </w:rPr>
        <w:t>// Hàm tìm ký tự xuất hiện nhiều nhất</w:t>
      </w:r>
    </w:p>
    <w:p w14:paraId="09949716">
      <w:pPr>
        <w:numPr>
          <w:ilvl w:val="0"/>
          <w:numId w:val="0"/>
        </w:numPr>
        <w:ind w:leftChars="0"/>
        <w:rPr>
          <w:rFonts w:hint="default"/>
          <w:lang w:val="vi-VN"/>
        </w:rPr>
      </w:pPr>
      <w:r>
        <w:rPr>
          <w:rFonts w:hint="default"/>
          <w:lang w:val="vi-VN"/>
        </w:rPr>
        <w:t>char findMostFrequentChar(const char *str, int *maxCount) {</w:t>
      </w:r>
    </w:p>
    <w:p w14:paraId="7D4D926B">
      <w:pPr>
        <w:numPr>
          <w:ilvl w:val="0"/>
          <w:numId w:val="0"/>
        </w:numPr>
        <w:ind w:leftChars="0"/>
        <w:rPr>
          <w:rFonts w:hint="default"/>
          <w:lang w:val="vi-VN"/>
        </w:rPr>
      </w:pPr>
      <w:r>
        <w:rPr>
          <w:rFonts w:hint="default"/>
          <w:lang w:val="vi-VN"/>
        </w:rPr>
        <w:t xml:space="preserve">    int count[MAX_CHARS] = {0}; // Mảng đếm số lần xuất hiện của mỗi ký tự</w:t>
      </w:r>
    </w:p>
    <w:p w14:paraId="243CEA13">
      <w:pPr>
        <w:numPr>
          <w:ilvl w:val="0"/>
          <w:numId w:val="0"/>
        </w:numPr>
        <w:ind w:leftChars="0"/>
        <w:rPr>
          <w:rFonts w:hint="default"/>
          <w:lang w:val="vi-VN"/>
        </w:rPr>
      </w:pPr>
      <w:r>
        <w:rPr>
          <w:rFonts w:hint="default"/>
          <w:lang w:val="vi-VN"/>
        </w:rPr>
        <w:t xml:space="preserve">    int i;</w:t>
      </w:r>
    </w:p>
    <w:p w14:paraId="42A94ED2">
      <w:pPr>
        <w:numPr>
          <w:ilvl w:val="0"/>
          <w:numId w:val="0"/>
        </w:numPr>
        <w:ind w:leftChars="0"/>
        <w:rPr>
          <w:rFonts w:hint="default"/>
          <w:lang w:val="vi-VN"/>
        </w:rPr>
      </w:pPr>
      <w:r>
        <w:rPr>
          <w:rFonts w:hint="default"/>
          <w:lang w:val="vi-VN"/>
        </w:rPr>
        <w:t xml:space="preserve">    char mostFrequentChar = '\0';</w:t>
      </w:r>
    </w:p>
    <w:p w14:paraId="2C908138">
      <w:pPr>
        <w:numPr>
          <w:ilvl w:val="0"/>
          <w:numId w:val="0"/>
        </w:numPr>
        <w:ind w:leftChars="0"/>
        <w:rPr>
          <w:rFonts w:hint="default"/>
          <w:lang w:val="vi-VN"/>
        </w:rPr>
      </w:pPr>
      <w:r>
        <w:rPr>
          <w:rFonts w:hint="default"/>
          <w:lang w:val="vi-VN"/>
        </w:rPr>
        <w:t xml:space="preserve">    *maxCount = 0;</w:t>
      </w:r>
    </w:p>
    <w:p w14:paraId="7AB63345">
      <w:pPr>
        <w:numPr>
          <w:ilvl w:val="0"/>
          <w:numId w:val="0"/>
        </w:numPr>
        <w:ind w:leftChars="0"/>
        <w:rPr>
          <w:rFonts w:hint="default"/>
          <w:lang w:val="vi-VN"/>
        </w:rPr>
      </w:pPr>
      <w:r>
        <w:rPr>
          <w:rFonts w:hint="default"/>
          <w:lang w:val="vi-VN"/>
        </w:rPr>
        <w:t xml:space="preserve">    </w:t>
      </w:r>
    </w:p>
    <w:p w14:paraId="7A2DC3EE">
      <w:pPr>
        <w:numPr>
          <w:ilvl w:val="0"/>
          <w:numId w:val="0"/>
        </w:numPr>
        <w:ind w:leftChars="0"/>
        <w:rPr>
          <w:rFonts w:hint="default"/>
          <w:lang w:val="vi-VN"/>
        </w:rPr>
      </w:pPr>
      <w:r>
        <w:rPr>
          <w:rFonts w:hint="default"/>
          <w:lang w:val="vi-VN"/>
        </w:rPr>
        <w:t xml:space="preserve">    // Đếm số lần xuất hiện của mỗi ký tự</w:t>
      </w:r>
    </w:p>
    <w:p w14:paraId="2828F649">
      <w:pPr>
        <w:numPr>
          <w:ilvl w:val="0"/>
          <w:numId w:val="0"/>
        </w:numPr>
        <w:ind w:leftChars="0"/>
        <w:rPr>
          <w:rFonts w:hint="default"/>
          <w:lang w:val="vi-VN"/>
        </w:rPr>
      </w:pPr>
      <w:r>
        <w:rPr>
          <w:rFonts w:hint="default"/>
          <w:lang w:val="vi-VN"/>
        </w:rPr>
        <w:t xml:space="preserve">    for (i = 0; str[i] != '\0'; i++) {</w:t>
      </w:r>
    </w:p>
    <w:p w14:paraId="1ED61AB3">
      <w:pPr>
        <w:numPr>
          <w:ilvl w:val="0"/>
          <w:numId w:val="0"/>
        </w:numPr>
        <w:ind w:leftChars="0"/>
        <w:rPr>
          <w:rFonts w:hint="default"/>
          <w:lang w:val="vi-VN"/>
        </w:rPr>
      </w:pPr>
      <w:r>
        <w:rPr>
          <w:rFonts w:hint="default"/>
          <w:lang w:val="vi-VN"/>
        </w:rPr>
        <w:t xml:space="preserve">        count[(unsigned char)str[i]]++;</w:t>
      </w:r>
    </w:p>
    <w:p w14:paraId="0A6D1DD6">
      <w:pPr>
        <w:numPr>
          <w:ilvl w:val="0"/>
          <w:numId w:val="0"/>
        </w:numPr>
        <w:ind w:leftChars="0"/>
        <w:rPr>
          <w:rFonts w:hint="default"/>
          <w:lang w:val="vi-VN"/>
        </w:rPr>
      </w:pPr>
      <w:r>
        <w:rPr>
          <w:rFonts w:hint="default"/>
          <w:lang w:val="vi-VN"/>
        </w:rPr>
        <w:t xml:space="preserve">    }</w:t>
      </w:r>
    </w:p>
    <w:p w14:paraId="164003AE">
      <w:pPr>
        <w:numPr>
          <w:ilvl w:val="0"/>
          <w:numId w:val="0"/>
        </w:numPr>
        <w:ind w:leftChars="0"/>
        <w:rPr>
          <w:rFonts w:hint="default"/>
          <w:lang w:val="vi-VN"/>
        </w:rPr>
      </w:pPr>
      <w:r>
        <w:rPr>
          <w:rFonts w:hint="default"/>
          <w:lang w:val="vi-VN"/>
        </w:rPr>
        <w:t xml:space="preserve">    </w:t>
      </w:r>
    </w:p>
    <w:p w14:paraId="64027B68">
      <w:pPr>
        <w:numPr>
          <w:ilvl w:val="0"/>
          <w:numId w:val="0"/>
        </w:numPr>
        <w:ind w:leftChars="0"/>
        <w:rPr>
          <w:rFonts w:hint="default"/>
          <w:lang w:val="vi-VN"/>
        </w:rPr>
      </w:pPr>
      <w:r>
        <w:rPr>
          <w:rFonts w:hint="default"/>
          <w:lang w:val="vi-VN"/>
        </w:rPr>
        <w:t xml:space="preserve">    // Tìm ký tự xuất hiện nhiều nhất</w:t>
      </w:r>
    </w:p>
    <w:p w14:paraId="236EE557">
      <w:pPr>
        <w:numPr>
          <w:ilvl w:val="0"/>
          <w:numId w:val="0"/>
        </w:numPr>
        <w:ind w:leftChars="0"/>
        <w:rPr>
          <w:rFonts w:hint="default"/>
          <w:lang w:val="vi-VN"/>
        </w:rPr>
      </w:pPr>
      <w:r>
        <w:rPr>
          <w:rFonts w:hint="default"/>
          <w:lang w:val="vi-VN"/>
        </w:rPr>
        <w:t xml:space="preserve">    for (i = 0; i &lt; MAX_CHARS; i++) {</w:t>
      </w:r>
    </w:p>
    <w:p w14:paraId="64A1D8BD">
      <w:pPr>
        <w:numPr>
          <w:ilvl w:val="0"/>
          <w:numId w:val="0"/>
        </w:numPr>
        <w:ind w:leftChars="0"/>
        <w:rPr>
          <w:rFonts w:hint="default"/>
          <w:lang w:val="vi-VN"/>
        </w:rPr>
      </w:pPr>
      <w:r>
        <w:rPr>
          <w:rFonts w:hint="default"/>
          <w:lang w:val="vi-VN"/>
        </w:rPr>
        <w:t xml:space="preserve">        if (count[i] &gt; *maxCount) {</w:t>
      </w:r>
    </w:p>
    <w:p w14:paraId="48C3B49D">
      <w:pPr>
        <w:numPr>
          <w:ilvl w:val="0"/>
          <w:numId w:val="0"/>
        </w:numPr>
        <w:ind w:leftChars="0"/>
        <w:rPr>
          <w:rFonts w:hint="default"/>
          <w:lang w:val="vi-VN"/>
        </w:rPr>
      </w:pPr>
      <w:r>
        <w:rPr>
          <w:rFonts w:hint="default"/>
          <w:lang w:val="vi-VN"/>
        </w:rPr>
        <w:t xml:space="preserve">            *maxCount = count[i];</w:t>
      </w:r>
    </w:p>
    <w:p w14:paraId="196388BE">
      <w:pPr>
        <w:numPr>
          <w:ilvl w:val="0"/>
          <w:numId w:val="0"/>
        </w:numPr>
        <w:ind w:leftChars="0"/>
        <w:rPr>
          <w:rFonts w:hint="default"/>
          <w:lang w:val="vi-VN"/>
        </w:rPr>
      </w:pPr>
      <w:r>
        <w:rPr>
          <w:rFonts w:hint="default"/>
          <w:lang w:val="vi-VN"/>
        </w:rPr>
        <w:t xml:space="preserve">            mostFrequentChar = i;</w:t>
      </w:r>
    </w:p>
    <w:p w14:paraId="07B50DB9">
      <w:pPr>
        <w:numPr>
          <w:ilvl w:val="0"/>
          <w:numId w:val="0"/>
        </w:numPr>
        <w:ind w:leftChars="0"/>
        <w:rPr>
          <w:rFonts w:hint="default"/>
          <w:lang w:val="vi-VN"/>
        </w:rPr>
      </w:pPr>
      <w:r>
        <w:rPr>
          <w:rFonts w:hint="default"/>
          <w:lang w:val="vi-VN"/>
        </w:rPr>
        <w:t xml:space="preserve">        }</w:t>
      </w:r>
    </w:p>
    <w:p w14:paraId="04C5888C">
      <w:pPr>
        <w:numPr>
          <w:ilvl w:val="0"/>
          <w:numId w:val="0"/>
        </w:numPr>
        <w:ind w:leftChars="0"/>
        <w:rPr>
          <w:rFonts w:hint="default"/>
          <w:lang w:val="vi-VN"/>
        </w:rPr>
      </w:pPr>
      <w:r>
        <w:rPr>
          <w:rFonts w:hint="default"/>
          <w:lang w:val="vi-VN"/>
        </w:rPr>
        <w:t xml:space="preserve">    }</w:t>
      </w:r>
    </w:p>
    <w:p w14:paraId="1C96DCCA">
      <w:pPr>
        <w:numPr>
          <w:ilvl w:val="0"/>
          <w:numId w:val="0"/>
        </w:numPr>
        <w:ind w:leftChars="0"/>
        <w:rPr>
          <w:rFonts w:hint="default"/>
          <w:lang w:val="vi-VN"/>
        </w:rPr>
      </w:pPr>
      <w:r>
        <w:rPr>
          <w:rFonts w:hint="default"/>
          <w:lang w:val="vi-VN"/>
        </w:rPr>
        <w:t xml:space="preserve">    </w:t>
      </w:r>
    </w:p>
    <w:p w14:paraId="3E61E6E4">
      <w:pPr>
        <w:numPr>
          <w:ilvl w:val="0"/>
          <w:numId w:val="0"/>
        </w:numPr>
        <w:ind w:leftChars="0"/>
        <w:rPr>
          <w:rFonts w:hint="default"/>
          <w:lang w:val="vi-VN"/>
        </w:rPr>
      </w:pPr>
      <w:r>
        <w:rPr>
          <w:rFonts w:hint="default"/>
          <w:lang w:val="vi-VN"/>
        </w:rPr>
        <w:t xml:space="preserve">    return mostFrequentChar;</w:t>
      </w:r>
    </w:p>
    <w:p w14:paraId="4F98EF20">
      <w:pPr>
        <w:numPr>
          <w:ilvl w:val="0"/>
          <w:numId w:val="0"/>
        </w:numPr>
        <w:ind w:leftChars="0"/>
        <w:rPr>
          <w:rFonts w:hint="default"/>
          <w:lang w:val="vi-VN"/>
        </w:rPr>
      </w:pPr>
      <w:r>
        <w:rPr>
          <w:rFonts w:hint="default"/>
          <w:lang w:val="vi-VN"/>
        </w:rPr>
        <w:t>}</w:t>
      </w:r>
    </w:p>
    <w:p w14:paraId="59DA81AA">
      <w:pPr>
        <w:numPr>
          <w:ilvl w:val="0"/>
          <w:numId w:val="0"/>
        </w:numPr>
        <w:ind w:leftChars="0"/>
        <w:rPr>
          <w:rFonts w:hint="default"/>
          <w:lang w:val="vi-VN"/>
        </w:rPr>
      </w:pPr>
    </w:p>
    <w:p w14:paraId="6D5918DA">
      <w:pPr>
        <w:numPr>
          <w:ilvl w:val="0"/>
          <w:numId w:val="0"/>
        </w:numPr>
        <w:ind w:leftChars="0"/>
        <w:rPr>
          <w:rFonts w:hint="default"/>
          <w:lang w:val="vi-VN"/>
        </w:rPr>
      </w:pPr>
      <w:r>
        <w:rPr>
          <w:rFonts w:hint="default"/>
          <w:lang w:val="vi-VN"/>
        </w:rPr>
        <w:t>int main() {</w:t>
      </w:r>
    </w:p>
    <w:p w14:paraId="6D0CE9BA">
      <w:pPr>
        <w:numPr>
          <w:ilvl w:val="0"/>
          <w:numId w:val="0"/>
        </w:numPr>
        <w:ind w:leftChars="0"/>
        <w:rPr>
          <w:rFonts w:hint="default"/>
          <w:lang w:val="vi-VN"/>
        </w:rPr>
      </w:pPr>
      <w:r>
        <w:rPr>
          <w:rFonts w:hint="default"/>
          <w:lang w:val="vi-VN"/>
        </w:rPr>
        <w:t xml:space="preserve">    char str[1000];</w:t>
      </w:r>
    </w:p>
    <w:p w14:paraId="7BFAE050">
      <w:pPr>
        <w:numPr>
          <w:ilvl w:val="0"/>
          <w:numId w:val="0"/>
        </w:numPr>
        <w:ind w:leftChars="0"/>
        <w:rPr>
          <w:rFonts w:hint="default"/>
          <w:lang w:val="vi-VN"/>
        </w:rPr>
      </w:pPr>
      <w:r>
        <w:rPr>
          <w:rFonts w:hint="default"/>
          <w:lang w:val="vi-VN"/>
        </w:rPr>
        <w:t xml:space="preserve">    int maxCount;</w:t>
      </w:r>
    </w:p>
    <w:p w14:paraId="4CAB987A">
      <w:pPr>
        <w:numPr>
          <w:ilvl w:val="0"/>
          <w:numId w:val="0"/>
        </w:numPr>
        <w:ind w:leftChars="0"/>
        <w:rPr>
          <w:rFonts w:hint="default"/>
          <w:lang w:val="vi-VN"/>
        </w:rPr>
      </w:pPr>
      <w:r>
        <w:rPr>
          <w:rFonts w:hint="default"/>
          <w:lang w:val="vi-VN"/>
        </w:rPr>
        <w:t xml:space="preserve">    char mostFrequentChar;</w:t>
      </w:r>
    </w:p>
    <w:p w14:paraId="3CC06A10">
      <w:pPr>
        <w:numPr>
          <w:ilvl w:val="0"/>
          <w:numId w:val="0"/>
        </w:numPr>
        <w:ind w:leftChars="0"/>
        <w:rPr>
          <w:rFonts w:hint="default"/>
          <w:lang w:val="vi-VN"/>
        </w:rPr>
      </w:pPr>
    </w:p>
    <w:p w14:paraId="63AD8F0E">
      <w:pPr>
        <w:numPr>
          <w:ilvl w:val="0"/>
          <w:numId w:val="0"/>
        </w:numPr>
        <w:ind w:leftChars="0"/>
        <w:rPr>
          <w:rFonts w:hint="default"/>
          <w:lang w:val="vi-VN"/>
        </w:rPr>
      </w:pPr>
      <w:r>
        <w:rPr>
          <w:rFonts w:hint="default"/>
          <w:lang w:val="vi-VN"/>
        </w:rPr>
        <w:t xml:space="preserve">    // Nhập chuỗi từ người dùng</w:t>
      </w:r>
    </w:p>
    <w:p w14:paraId="5391DD5A">
      <w:pPr>
        <w:numPr>
          <w:ilvl w:val="0"/>
          <w:numId w:val="0"/>
        </w:numPr>
        <w:ind w:leftChars="0"/>
        <w:rPr>
          <w:rFonts w:hint="default"/>
          <w:lang w:val="vi-VN"/>
        </w:rPr>
      </w:pPr>
      <w:r>
        <w:rPr>
          <w:rFonts w:hint="default"/>
          <w:lang w:val="vi-VN"/>
        </w:rPr>
        <w:t xml:space="preserve">    printf("Nhap vao chuoi: ");</w:t>
      </w:r>
    </w:p>
    <w:p w14:paraId="3D3AA7D8">
      <w:pPr>
        <w:numPr>
          <w:ilvl w:val="0"/>
          <w:numId w:val="0"/>
        </w:numPr>
        <w:ind w:leftChars="0"/>
        <w:rPr>
          <w:rFonts w:hint="default"/>
          <w:lang w:val="vi-VN"/>
        </w:rPr>
      </w:pPr>
      <w:r>
        <w:rPr>
          <w:rFonts w:hint="default"/>
          <w:lang w:val="vi-VN"/>
        </w:rPr>
        <w:t xml:space="preserve">    fgets(str, sizeof(str), stdin);</w:t>
      </w:r>
    </w:p>
    <w:p w14:paraId="114DEC82">
      <w:pPr>
        <w:numPr>
          <w:ilvl w:val="0"/>
          <w:numId w:val="0"/>
        </w:numPr>
        <w:ind w:leftChars="0"/>
        <w:rPr>
          <w:rFonts w:hint="default"/>
          <w:lang w:val="vi-VN"/>
        </w:rPr>
      </w:pPr>
      <w:r>
        <w:rPr>
          <w:rFonts w:hint="default"/>
          <w:lang w:val="vi-VN"/>
        </w:rPr>
        <w:t xml:space="preserve">    // Xóa ký tự xuống dòng (nếu có) ở cuối chuỗi do fgets thêm vào</w:t>
      </w:r>
    </w:p>
    <w:p w14:paraId="1E8F629D">
      <w:pPr>
        <w:numPr>
          <w:ilvl w:val="0"/>
          <w:numId w:val="0"/>
        </w:numPr>
        <w:ind w:leftChars="0"/>
        <w:rPr>
          <w:rFonts w:hint="default"/>
          <w:lang w:val="vi-VN"/>
        </w:rPr>
      </w:pPr>
      <w:r>
        <w:rPr>
          <w:rFonts w:hint="default"/>
          <w:lang w:val="vi-VN"/>
        </w:rPr>
        <w:t xml:space="preserve">    size_t len = strlen(str);</w:t>
      </w:r>
    </w:p>
    <w:p w14:paraId="58433E74">
      <w:pPr>
        <w:numPr>
          <w:ilvl w:val="0"/>
          <w:numId w:val="0"/>
        </w:numPr>
        <w:ind w:leftChars="0"/>
        <w:rPr>
          <w:rFonts w:hint="default"/>
          <w:lang w:val="vi-VN"/>
        </w:rPr>
      </w:pPr>
      <w:r>
        <w:rPr>
          <w:rFonts w:hint="default"/>
          <w:lang w:val="vi-VN"/>
        </w:rPr>
        <w:t xml:space="preserve">    if (len &gt; 0 &amp;&amp; str[len - 1] == '\n') {</w:t>
      </w:r>
    </w:p>
    <w:p w14:paraId="6BBA3685">
      <w:pPr>
        <w:numPr>
          <w:ilvl w:val="0"/>
          <w:numId w:val="0"/>
        </w:numPr>
        <w:ind w:leftChars="0"/>
        <w:rPr>
          <w:rFonts w:hint="default"/>
          <w:lang w:val="vi-VN"/>
        </w:rPr>
      </w:pPr>
      <w:r>
        <w:rPr>
          <w:rFonts w:hint="default"/>
          <w:lang w:val="vi-VN"/>
        </w:rPr>
        <w:t xml:space="preserve">        str[len - 1] = '\0';</w:t>
      </w:r>
    </w:p>
    <w:p w14:paraId="3A0D337A">
      <w:pPr>
        <w:numPr>
          <w:ilvl w:val="0"/>
          <w:numId w:val="0"/>
        </w:numPr>
        <w:ind w:leftChars="0"/>
        <w:rPr>
          <w:rFonts w:hint="default"/>
          <w:lang w:val="vi-VN"/>
        </w:rPr>
      </w:pPr>
      <w:r>
        <w:rPr>
          <w:rFonts w:hint="default"/>
          <w:lang w:val="vi-VN"/>
        </w:rPr>
        <w:t xml:space="preserve">    }</w:t>
      </w:r>
    </w:p>
    <w:p w14:paraId="6576083F">
      <w:pPr>
        <w:numPr>
          <w:ilvl w:val="0"/>
          <w:numId w:val="0"/>
        </w:numPr>
        <w:ind w:leftChars="0"/>
        <w:rPr>
          <w:rFonts w:hint="default"/>
          <w:lang w:val="vi-VN"/>
        </w:rPr>
      </w:pPr>
    </w:p>
    <w:p w14:paraId="7837046E">
      <w:pPr>
        <w:numPr>
          <w:ilvl w:val="0"/>
          <w:numId w:val="0"/>
        </w:numPr>
        <w:ind w:leftChars="0"/>
        <w:rPr>
          <w:rFonts w:hint="default"/>
          <w:lang w:val="vi-VN"/>
        </w:rPr>
      </w:pPr>
      <w:r>
        <w:rPr>
          <w:rFonts w:hint="default"/>
          <w:lang w:val="vi-VN"/>
        </w:rPr>
        <w:t xml:space="preserve">    // Tìm ký tự xuất hiện nhiều nhất</w:t>
      </w:r>
    </w:p>
    <w:p w14:paraId="2502D7B6">
      <w:pPr>
        <w:numPr>
          <w:ilvl w:val="0"/>
          <w:numId w:val="0"/>
        </w:numPr>
        <w:ind w:leftChars="0"/>
        <w:rPr>
          <w:rFonts w:hint="default"/>
          <w:lang w:val="vi-VN"/>
        </w:rPr>
      </w:pPr>
      <w:r>
        <w:rPr>
          <w:rFonts w:hint="default"/>
          <w:lang w:val="vi-VN"/>
        </w:rPr>
        <w:t xml:space="preserve">    mostFrequentChar = findMostFrequentChar(str, &amp;maxCount);</w:t>
      </w:r>
    </w:p>
    <w:p w14:paraId="58349F24">
      <w:pPr>
        <w:numPr>
          <w:ilvl w:val="0"/>
          <w:numId w:val="0"/>
        </w:numPr>
        <w:ind w:leftChars="0"/>
        <w:rPr>
          <w:rFonts w:hint="default"/>
          <w:lang w:val="vi-VN"/>
        </w:rPr>
      </w:pPr>
    </w:p>
    <w:p w14:paraId="6860A3BF">
      <w:pPr>
        <w:numPr>
          <w:ilvl w:val="0"/>
          <w:numId w:val="0"/>
        </w:numPr>
        <w:ind w:leftChars="0"/>
        <w:rPr>
          <w:rFonts w:hint="default"/>
          <w:lang w:val="vi-VN"/>
        </w:rPr>
      </w:pPr>
      <w:r>
        <w:rPr>
          <w:rFonts w:hint="default"/>
          <w:lang w:val="vi-VN"/>
        </w:rPr>
        <w:t xml:space="preserve">    // In kết quả</w:t>
      </w:r>
    </w:p>
    <w:p w14:paraId="0256BF09">
      <w:pPr>
        <w:numPr>
          <w:ilvl w:val="0"/>
          <w:numId w:val="0"/>
        </w:numPr>
        <w:ind w:leftChars="0"/>
        <w:rPr>
          <w:rFonts w:hint="default"/>
          <w:lang w:val="vi-VN"/>
        </w:rPr>
      </w:pPr>
      <w:r>
        <w:rPr>
          <w:rFonts w:hint="default"/>
          <w:lang w:val="vi-VN"/>
        </w:rPr>
        <w:t xml:space="preserve">    printf("Ky tu xuat hien nhieu nhat: '%c' (xuat hien %d lan)\n", mostFrequentChar, maxCount);</w:t>
      </w:r>
    </w:p>
    <w:p w14:paraId="0BA59EA3">
      <w:pPr>
        <w:numPr>
          <w:ilvl w:val="0"/>
          <w:numId w:val="0"/>
        </w:numPr>
        <w:ind w:leftChars="0"/>
        <w:rPr>
          <w:rFonts w:hint="default"/>
          <w:lang w:val="vi-VN"/>
        </w:rPr>
      </w:pPr>
    </w:p>
    <w:p w14:paraId="0BD27AB2">
      <w:pPr>
        <w:numPr>
          <w:ilvl w:val="0"/>
          <w:numId w:val="0"/>
        </w:numPr>
        <w:ind w:leftChars="0"/>
        <w:rPr>
          <w:rFonts w:hint="default"/>
          <w:lang w:val="vi-VN"/>
        </w:rPr>
      </w:pPr>
      <w:r>
        <w:rPr>
          <w:rFonts w:hint="default"/>
          <w:lang w:val="vi-VN"/>
        </w:rPr>
        <w:t xml:space="preserve">    return 0;</w:t>
      </w:r>
    </w:p>
    <w:p w14:paraId="02A84CE3">
      <w:pPr>
        <w:numPr>
          <w:ilvl w:val="0"/>
          <w:numId w:val="0"/>
        </w:numPr>
        <w:ind w:leftChars="0"/>
        <w:rPr>
          <w:rFonts w:hint="default"/>
          <w:lang w:val="vi-VN"/>
        </w:rPr>
      </w:pPr>
      <w:r>
        <w:rPr>
          <w:rFonts w:hint="default"/>
          <w:lang w:val="vi-VN"/>
        </w:rPr>
        <w:t>}</w:t>
      </w:r>
    </w:p>
    <w:p w14:paraId="0AF9986A">
      <w:pPr>
        <w:numPr>
          <w:ilvl w:val="0"/>
          <w:numId w:val="0"/>
        </w:numPr>
        <w:ind w:leftChars="0"/>
        <w:rPr>
          <w:rFonts w:hint="default"/>
          <w:lang w:val="vi-VN"/>
        </w:rPr>
      </w:pPr>
      <w:r>
        <w:rPr>
          <w:rFonts w:hint="default"/>
          <w:lang w:val="vi-VN"/>
        </w:rPr>
        <w:t>Kết quả:</w:t>
      </w:r>
    </w:p>
    <w:p w14:paraId="6A6EF26E">
      <w:pPr>
        <w:numPr>
          <w:ilvl w:val="0"/>
          <w:numId w:val="0"/>
        </w:numPr>
        <w:ind w:leftChars="0"/>
      </w:pPr>
      <w:r>
        <w:drawing>
          <wp:inline distT="0" distB="0" distL="114300" distR="114300">
            <wp:extent cx="3870960" cy="134874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3870960" cy="1348740"/>
                    </a:xfrm>
                    <a:prstGeom prst="rect">
                      <a:avLst/>
                    </a:prstGeom>
                    <a:noFill/>
                    <a:ln>
                      <a:noFill/>
                    </a:ln>
                  </pic:spPr>
                </pic:pic>
              </a:graphicData>
            </a:graphic>
          </wp:inline>
        </w:drawing>
      </w:r>
    </w:p>
    <w:p w14:paraId="45E30FEE">
      <w:pPr>
        <w:numPr>
          <w:ilvl w:val="0"/>
          <w:numId w:val="0"/>
        </w:numPr>
        <w:ind w:leftChars="0"/>
        <w:rPr>
          <w:rFonts w:hint="default"/>
          <w:lang w:val="vi-VN"/>
        </w:rPr>
      </w:pPr>
    </w:p>
    <w:p w14:paraId="5F3A0F47">
      <w:pPr>
        <w:jc w:val="center"/>
        <w:rPr>
          <w:rFonts w:hint="default" w:ascii="Baskerville Old Face" w:hAnsi="Baskerville Old Face" w:cs="Baskerville Old Face"/>
          <w:sz w:val="56"/>
          <w:szCs w:val="56"/>
          <w:lang w:val="vi-VN"/>
        </w:rPr>
      </w:pPr>
      <w:r>
        <w:rPr>
          <w:rFonts w:hint="default" w:ascii="Baskerville Old Face" w:hAnsi="Baskerville Old Face" w:cs="Baskerville Old Face"/>
          <w:sz w:val="56"/>
          <w:szCs w:val="56"/>
          <w:lang w:val="vi-VN"/>
        </w:rPr>
        <w:t>The End</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ED947A"/>
    <w:multiLevelType w:val="singleLevel"/>
    <w:tmpl w:val="A3ED947A"/>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93A7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93308D"/>
    <w:rsid w:val="20D373A8"/>
    <w:rsid w:val="40793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eastAsia="Times New Roman" w:cstheme="minorBidi"/>
      <w:kern w:val="2"/>
      <w:sz w:val="26"/>
      <w:szCs w:val="24"/>
      <w:lang w:val="en-GB" w:eastAsia="en-US" w:bidi="ar-SA"/>
      <w14:ligatures w14:val="standardContextua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40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2024-07-26T10:11:00Z</dcterms:created>
  <dc:creator>PHONG</dc:creator>
  <cp:lastModifiedBy>Phong Hoài</cp:lastModifiedBy>
  <dcterms:modified xsi:type="dcterms:W3CDTF">2024-07-31T18:11:24Z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CEEF4C57D31443F19123471FE8735DCA_11</vt:lpwstr>
  </property>
</Properties>
</file>