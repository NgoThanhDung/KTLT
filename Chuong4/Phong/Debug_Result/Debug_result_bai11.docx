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42356">
      <w:r>
        <w:drawing>
          <wp:inline distT="0" distB="0" distL="114300" distR="114300">
            <wp:extent cx="5270500" cy="88011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DFF9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55666B17">
      <w:r>
        <w:drawing>
          <wp:inline distT="0" distB="0" distL="114300" distR="114300">
            <wp:extent cx="5273040" cy="1134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DB51">
      <w:r>
        <w:drawing>
          <wp:inline distT="0" distB="0" distL="114300" distR="114300">
            <wp:extent cx="5266690" cy="2962910"/>
            <wp:effectExtent l="0" t="0" r="635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571EBA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quả:</w:t>
      </w:r>
    </w:p>
    <w:p w14:paraId="3CC1819B">
      <w:pPr>
        <w:rPr>
          <w:rFonts w:hint="default"/>
          <w:lang w:val="vi-VN"/>
        </w:rPr>
      </w:pPr>
      <w:r>
        <w:drawing>
          <wp:inline distT="0" distB="0" distL="114300" distR="114300">
            <wp:extent cx="5267960" cy="17373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9FB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71B1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3AC71643"/>
    <w:rsid w:val="3D87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2024-08-10T08:39:00Z</dcterms:created>
  <dc:creator>PHONG</dc:creator>
  <cp:lastModifiedBy>Phong Hoài</cp:lastModifiedBy>
  <dcterms:modified xsi:type="dcterms:W3CDTF">2024-08-11T02:33:01Z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EA8D7CAA9253412CA5DD8386E128EE7B_11</vt:lpwstr>
  </property>
</Properties>
</file>