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EC31E9">
      <w:r>
        <w:drawing>
          <wp:inline distT="0" distB="0" distL="114300" distR="114300">
            <wp:extent cx="5273040" cy="7454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8ECF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60FE7EC4">
      <w:r>
        <w:drawing>
          <wp:inline distT="0" distB="0" distL="114300" distR="114300">
            <wp:extent cx="5273675" cy="1112520"/>
            <wp:effectExtent l="0" t="0" r="146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41AA">
      <w:r>
        <w:drawing>
          <wp:inline distT="0" distB="0" distL="114300" distR="114300">
            <wp:extent cx="5266690" cy="2962910"/>
            <wp:effectExtent l="0" t="0" r="635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AFF7AE">
      <w:pPr>
        <w:rPr>
          <w:rFonts w:hint="default"/>
          <w:lang w:val="vi-VN"/>
        </w:rPr>
      </w:pPr>
      <w:r>
        <w:rPr>
          <w:rFonts w:hint="default"/>
          <w:lang w:val="vi-VN"/>
        </w:rPr>
        <w:t>Kết quả:</w:t>
      </w:r>
    </w:p>
    <w:p w14:paraId="06CF8520">
      <w:pPr>
        <w:rPr>
          <w:rFonts w:hint="default"/>
          <w:lang w:val="vi-VN"/>
        </w:rPr>
      </w:pPr>
      <w:r>
        <w:drawing>
          <wp:inline distT="0" distB="0" distL="114300" distR="114300">
            <wp:extent cx="5269865" cy="11398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E79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2D641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D373A8"/>
    <w:rsid w:val="212D6414"/>
    <w:rsid w:val="5F9D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2024-08-10T08:36:00Z</dcterms:created>
  <dc:creator>PHONG</dc:creator>
  <cp:lastModifiedBy>Phong Hoài</cp:lastModifiedBy>
  <dcterms:modified xsi:type="dcterms:W3CDTF">2024-08-11T02:31:37Z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5A88E03A438749F190E33BCBE2E27F1B_11</vt:lpwstr>
  </property>
</Properties>
</file>