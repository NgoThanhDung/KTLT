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81692">
      <w:r>
        <w:drawing>
          <wp:inline distT="0" distB="0" distL="114300" distR="114300">
            <wp:extent cx="5952490" cy="347472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51E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0538C0D8">
      <w:r>
        <w:drawing>
          <wp:inline distT="0" distB="0" distL="114300" distR="114300">
            <wp:extent cx="3398520" cy="531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6180" cy="57683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518B">
      <w:r>
        <w:drawing>
          <wp:inline distT="0" distB="0" distL="114300" distR="114300">
            <wp:extent cx="4861560" cy="5334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B658">
      <w:r>
        <w:drawing>
          <wp:inline distT="0" distB="0" distL="114300" distR="114300">
            <wp:extent cx="4671060" cy="5334000"/>
            <wp:effectExtent l="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59A1">
      <w:r>
        <w:drawing>
          <wp:inline distT="0" distB="0" distL="114300" distR="114300">
            <wp:extent cx="4236720" cy="172212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09D6">
      <w:r>
        <w:drawing>
          <wp:inline distT="0" distB="0" distL="114300" distR="114300">
            <wp:extent cx="5266690" cy="2962910"/>
            <wp:effectExtent l="0" t="0" r="6350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FF59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171BFC02">
      <w:r>
        <w:drawing>
          <wp:inline distT="0" distB="0" distL="114300" distR="114300">
            <wp:extent cx="5271770" cy="2583180"/>
            <wp:effectExtent l="0" t="0" r="127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C767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F6AB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3F6ABF"/>
    <w:rsid w:val="20D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2024-08-10T08:27:00Z</dcterms:created>
  <dc:creator>PHONG</dc:creator>
  <cp:lastModifiedBy>Phong Hoài</cp:lastModifiedBy>
  <dcterms:modified xsi:type="dcterms:W3CDTF">2024-08-10T08:33:30Z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D5FFFBAD444541678413AE4B760CF6FD_11</vt:lpwstr>
  </property>
</Properties>
</file>