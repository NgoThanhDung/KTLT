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8FB13">
      <w:r>
        <w:drawing>
          <wp:inline distT="0" distB="0" distL="114300" distR="114300">
            <wp:extent cx="5267960" cy="101663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CC4F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758CACD9">
      <w:r>
        <w:drawing>
          <wp:inline distT="0" distB="0" distL="114300" distR="114300">
            <wp:extent cx="5271770" cy="1115060"/>
            <wp:effectExtent l="0" t="0" r="12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AD56"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1F8CAB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181B433C">
      <w:pPr>
        <w:rPr>
          <w:rFonts w:hint="default"/>
          <w:lang w:val="vi-VN"/>
        </w:rPr>
      </w:pPr>
      <w:r>
        <w:drawing>
          <wp:inline distT="0" distB="0" distL="114300" distR="114300">
            <wp:extent cx="4495800" cy="155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C4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3242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21B3242E"/>
    <w:rsid w:val="2FE5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2024-08-10T08:38:00Z</dcterms:created>
  <dc:creator>PHONG</dc:creator>
  <cp:lastModifiedBy>Phong Hoài</cp:lastModifiedBy>
  <dcterms:modified xsi:type="dcterms:W3CDTF">2024-08-11T02:32:15Z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5C2BCB4989834BFEBE14C76305C1169D_11</vt:lpwstr>
  </property>
</Properties>
</file>