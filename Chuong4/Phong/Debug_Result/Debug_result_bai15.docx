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9EBA6">
      <w:r>
        <w:drawing>
          <wp:inline distT="0" distB="0" distL="114300" distR="114300">
            <wp:extent cx="5273040" cy="96075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CB6B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D733F89">
      <w:r>
        <w:drawing>
          <wp:inline distT="0" distB="0" distL="114300" distR="114300">
            <wp:extent cx="5273040" cy="149034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175E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3EF85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60A54BF2">
      <w:r>
        <w:drawing>
          <wp:inline distT="0" distB="0" distL="114300" distR="114300">
            <wp:extent cx="4472940" cy="1592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7D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63F87DE9"/>
    <w:rsid w:val="7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2024-08-10T08:42:00Z</dcterms:created>
  <dc:creator>PHONG</dc:creator>
  <cp:lastModifiedBy>Phong Hoài</cp:lastModifiedBy>
  <dcterms:modified xsi:type="dcterms:W3CDTF">2024-08-11T02:35:18Z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073355AC666F4EFA815A2B94112A87E5_11</vt:lpwstr>
  </property>
</Properties>
</file>