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0AFAD0"/>
    <w:p w14:paraId="2DCD4A56">
      <w:r>
        <w:drawing>
          <wp:inline distT="0" distB="0" distL="114300" distR="114300">
            <wp:extent cx="4930140" cy="1356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E8AF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06293EED">
      <w:r>
        <w:drawing>
          <wp:inline distT="0" distB="0" distL="114300" distR="114300">
            <wp:extent cx="4046220" cy="2499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7760">
      <w:r>
        <w:drawing>
          <wp:inline distT="0" distB="0" distL="114300" distR="114300">
            <wp:extent cx="5266690" cy="2962910"/>
            <wp:effectExtent l="0" t="0" r="635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E80D43">
      <w:pPr>
        <w:rPr>
          <w:rFonts w:hint="default"/>
          <w:lang w:val="vi-VN"/>
        </w:rPr>
      </w:pPr>
      <w:r>
        <w:rPr>
          <w:rFonts w:hint="default"/>
          <w:lang w:val="vi-VN"/>
        </w:rPr>
        <w:t>Kết quả:</w:t>
      </w:r>
    </w:p>
    <w:p w14:paraId="0FE61D01">
      <w:pPr>
        <w:rPr>
          <w:rFonts w:hint="default"/>
          <w:lang w:val="vi-VN"/>
        </w:rPr>
      </w:pPr>
      <w:r>
        <w:drawing>
          <wp:inline distT="0" distB="0" distL="114300" distR="114300">
            <wp:extent cx="5272405" cy="1709420"/>
            <wp:effectExtent l="0" t="0" r="63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D2E3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D373A8"/>
    <w:rsid w:val="35AD2E32"/>
    <w:rsid w:val="42D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2024-08-10T08:40:00Z</dcterms:created>
  <dc:creator>PHONG</dc:creator>
  <cp:lastModifiedBy>Phong Hoài</cp:lastModifiedBy>
  <dcterms:modified xsi:type="dcterms:W3CDTF">2024-08-11T02:33:53Z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05DE5063AE8844628EA9937972B25355_11</vt:lpwstr>
  </property>
</Properties>
</file>